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Book Full Master v14</w:t>
      </w:r>
    </w:p>
    <w:p>
      <w:pPr>
        <w:pStyle w:val="Heading1"/>
      </w:pPr>
      <w:r>
        <w:t>Slide 1</w:t>
      </w:r>
    </w:p>
    <w:p>
      <w:r>
        <w:t>หนังสือธรรมะเพื่อการปฏิบัติ</w:t>
      </w:r>
    </w:p>
    <w:p>
      <w:r>
        <w:t>หนังสือธรรมะเพื่อการปฏิบัติ</w:t>
      </w:r>
    </w:p>
    <w:p>
      <w:r>
        <w:t>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</w:t>
      </w:r>
    </w:p>
    <w:p>
      <w:r>
        <w:t>คำนำ</w:t>
      </w:r>
    </w:p>
    <w:p>
      <w:r>
        <w:t>หนังสือเล่มนี้เกิดจากความตั้งใจที่จะถ่ายทอดคำสอนเกี่ยวกับ “ตัวรู้”</w:t>
        <w:br/>
        <w:t>ซึ่งเป็นหัวใจของการปฏิบัติธรรมในสายพระป่า โดยเฉพาะแนวทางของครูบาอาจารย์ผู้ปฏิบัติดีปฏิบัติชอบ</w:t>
        <w:br/>
        <w:t>เนื้อหาผสมผสานทั้งเชิงทฤษฎี–ปฏิบัติ พร้อมตัวอย่างการประยุกต์ในชีวิตประจำวัน</w:t>
        <w:br/>
        <w:t>หวังเป็นอย่างยิ่งว่าจะเป็นประโยชน์แก่ผู้ปฏิบัติทุกระดับ</w:t>
      </w:r>
    </w:p>
    <w:p>
      <w:r>
        <w:t>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</w:t>
      </w:r>
    </w:p>
    <w:p>
      <w:r>
        <w:t>บทนำ</w:t>
      </w:r>
    </w:p>
    <w:p>
      <w:r>
        <w:t>ในยุคที่ข้อมูลข่าวสารถาโถมและชีวิตเร่งรีบ “ตัวรู้” คือเข็มทิศให้ใจกลับสู่ปัจจุบัน</w:t>
        <w:br/>
        <w:t>ตัวรู้เป็นธรรมชาติแห่งจิตที่ตื่น–รู้–ไม่เผลอ มีอยู่แล้วในทุกคน แต่ถูกบดบังด้วยความคิดและอารมณ์</w:t>
        <w:br/>
        <w:t>หนังสือนี้ตั้งใจรวบรวมคำสอนและแนวปฏิบัติอย่างเป็นระบบ เพื่อให้เข้าถึงได้จริงในชีวิตประจำวัน</w:t>
      </w:r>
    </w:p>
    <w:p>
      <w:r>
        <w:t>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</w:t>
      </w:r>
    </w:p>
    <w:p>
      <w:r>
        <w:t>บทที่ 1 – ความหมายของ “ตัวรู้”</w:t>
      </w:r>
    </w:p>
    <w:p>
      <w:r>
        <w:t>“ตัวรู้” ไม่ใช่ความคิดหรือเสียงในหัว แต่คือการรับรู้อย่างตรงไปตรงมาโดยไม่ปรุงแต่ง</w:t>
        <w:br/>
        <w:t>ลักษณะ: ตื่น–เบิกบาน–ไม่เผลอ อยู่กับปัจจุบันขณะ</w:t>
        <w:br/>
        <w:t>แนวสายวัดป่า: เอาสติไปรู้ทันจิต แยกจิตออกจากอารมณ์</w:t>
      </w:r>
    </w:p>
    <w:p>
      <w:r>
        <w:t>เชิงอรรถ: [1] [2] [3] — ดูภาคผนวก 8.7 (บรรณานุกรม)</w:t>
      </w:r>
    </w:p>
    <w:p>
      <w:r>
        <w:t>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</w:t>
      </w:r>
    </w:p>
    <w:p>
      <w:r>
        <w:t>1.1 ตัวรู้ในสายวัดป่า</w:t>
      </w:r>
    </w:p>
    <w:p>
      <w:r>
        <w:t>ตัวรู้คือธรรมชาติที่รู้อยู่แล้ว ไม่ต้องเพ่งหา</w:t>
        <w:br/>
        <w:t>เพียงกลับมาตั้งสติให้รู้ทันความคิด–อารมณ์ แล้ววางเฉย ไม่เข้าไปเป็นผู้ถูกรู้</w:t>
        <w:br/>
        <w:br/>
        <w:t>คำสอน:</w:t>
        <w:br/>
        <w:t>“สิ่งที่เรียกว่าใจ เป็นเพียงที่รวมของความรู้สึก ถ้ารู้ทัน ใจก็เป็นเพียงผู้รู้” — หลวงปู่มั่น[1]</w:t>
      </w:r>
    </w:p>
    <w:p>
      <w:r>
        <w:t>เชิงอรรถ: [1] [2] [3] — ดูภาคผนวก 8.7 (บรรณานุกรม)</w:t>
      </w:r>
    </w:p>
    <w:p>
      <w:r>
        <w:t>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</w:t>
      </w:r>
    </w:p>
    <w:p>
      <w:r>
        <w:t>1.2 เปรียบเทียบ: จิต – วิญญาณ – มโน – ตัวรู้</w:t>
      </w:r>
    </w:p>
    <w:p>
      <w:r>
        <w:t>เชิงอรรถ: [1] [2] [3] — ดูภาคผนวก 8.7 (บรรณานุกรม)</w:t>
      </w:r>
    </w:p>
    <w:p>
      <w:r>
        <w:t>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</w:t>
      </w:r>
    </w:p>
    <w:p>
      <w:r>
        <w:t>บทที่ 2 – หลักการปฏิบัติสายวัดป่า</w:t>
      </w:r>
    </w:p>
    <w:p>
      <w:r>
        <w:t>หลัก: ใช้สติรู้ทันจิต, แยกจิตออกจากอารมณ์, ไม่เพ่ง–ไม่บังคับ, ต่อเนื่องทั้งวัน</w:t>
        <w:br/>
        <w:t>แนวหลวงปู่มั่น[1]–หลวงปู่ชา[2]: ปล่อยวาง–รู้ทัน–ไม่ตามคิด</w:t>
      </w:r>
    </w:p>
    <w:p>
      <w:r>
        <w:t>เชิงอรรถ: [1] [2] [3] — ดูภาคผนวก 8.7 (บรรณานุกรม)</w:t>
      </w:r>
    </w:p>
    <w:p>
      <w:r>
        <w:t>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</w:t>
      </w:r>
    </w:p>
    <w:p>
      <w:r>
        <w:t>บทที่ 6 – ประสบการณ์ครูบาอาจารย์ (ย่อ)</w:t>
      </w:r>
    </w:p>
    <w:p>
      <w:r>
        <w:t>เรื่องเล่าตัวอย่าง:</w:t>
        <w:br/>
        <w:t>- หลวงปู่มั่น[1]: “จิตสงบไม่ใช่ของให้ใคร จงปล่อยสิ่งที่ผูกใจเจ้าไว้”</w:t>
        <w:br/>
        <w:t>- หลวงปู่ชา[2]: “เห็นมันฟุ้ง ก็รู้ว่าฟุ้ง เห็นมันหยุด ก็รู้ว่าหยุด”</w:t>
      </w:r>
    </w:p>
    <w:p>
      <w:r>
        <w:t>เชิงอรรถ: [1] [2] [3] — ดูภาคผนวก 8.7 (บรรณานุกรม)</w:t>
      </w:r>
    </w:p>
    <w:p>
      <w:r>
        <w:t>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</w:t>
      </w:r>
    </w:p>
    <w:p>
      <w:r>
        <w:t>บทที่ 8 – ภาคผนวกคำสอนเต็ม + QR Code</w:t>
      </w:r>
    </w:p>
    <w:p>
      <w:r>
        <w:t>รวมคำสอนครูบาอาจารย์ + ย่อจากพระไตรปิฎก</w:t>
        <w:br/>
        <w:t>เว้นตำแหน่ง QR Code และบรรณานุกรมใน 8.7</w:t>
      </w:r>
    </w:p>
    <w:p>
      <w:r>
        <w:t>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</w:t>
      </w:r>
    </w:p>
    <w:p>
      <w:r>
        <w:t>8.1 คำสอนหลวงปู่มั่น[1] ภูริทัตโต</w:t>
      </w:r>
    </w:p>
    <w:p>
      <w:r>
        <w:t>“รู้ใจแล้ว คือ รู้ธรรม รู้ธรรมแล้ว จิตย่อมสงบ”</w:t>
        <w:br/>
        <w:t>“สิ่งที่เรียกว่าใจ เป็นเพียงที่รวมของความรู้สึก หากรู้ทัน ใจเป็นผู้รู้ ไม่เข้าไปเป็นผู้ถูกรู้”</w:t>
        <w:br/>
        <w:br/>
        <w:t>อ้างอิงแนะนำ:</w:t>
        <w:br/>
        <w:t>- [1] ชีวประวัติธรรม 'Venerable Ācariya Mun Bhūridatta Thera: A Spiritual Biography' (Forest Dhamma, 2003)</w:t>
        <w:br/>
        <w:t>หมายเหตุ: ถ้อยคำอาจปรากฏต่างถ้อยคำในฉบับ/การถอดเสียงต่างกัน ให้ตรวจทานก่อนพิมพ์จริง</w:t>
      </w:r>
    </w:p>
    <w:p>
      <w:r>
        <w:t>10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</w:t>
      </w:r>
    </w:p>
    <w:p>
      <w:r>
        <w:t>8.2 คำสอนหลวงปู่ชา[2] สุภัทโท</w:t>
      </w:r>
    </w:p>
    <w:p>
      <w:r>
        <w:t>“อยู่กับปัจจุบันให้มาก… เห็นมันฟุ้ง ก็รู้ว่าฟุ้ง เห็นมันหยุด ก็รู้ว่าหยุด”</w:t>
        <w:br/>
        <w:br/>
        <w:t>อ้างอิงแนะนำ:</w:t>
        <w:br/>
        <w:t>- [2] *Food for the Heart* (Wisdom Publications) — ฉบับออนไลน์ Access to Insight</w:t>
        <w:br/>
        <w:t>หมายเหตุ: ถ้อยคำในภาษาไทย/อังกฤษอาจแปล/ถอดความต่างกัน ให้ยืนยันต้นฉบับก่อนพิมพ์จริง</w:t>
      </w:r>
    </w:p>
    <w:p>
      <w:r>
        <w:t>11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</w:t>
      </w:r>
    </w:p>
    <w:p>
      <w:r>
        <w:t>8.3 คำสอนหลวงปู่เทสก์[5] เทสรังสี</w:t>
      </w:r>
    </w:p>
    <w:p>
      <w:r>
        <w:t>“สมาธิเป็นเพียงที่พัก… จงออกเดินต่อ เพื่อให้ปัญญาเห็นความจริงของสังขาร”</w:t>
        <w:br/>
        <w:br/>
        <w:t>อ้างอิงแนะนำ:</w:t>
        <w:br/>
        <w:t>- [5] Ajahn Thate Desaransi, *Steps Along the Path* (dhammatalks.net)</w:t>
      </w:r>
    </w:p>
    <w:p>
      <w:r>
        <w:t>12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</w:t>
      </w:r>
    </w:p>
    <w:p>
      <w:r>
        <w:t>8.4 คำสอนจากพระไตรปิฎก (ย่อเพื่ออ้างอิง)</w:t>
      </w:r>
    </w:p>
    <w:p>
      <w:r>
        <w:t>หัวข้อย่อ: สติ–สัมปชัญญะ • สติปัฏฐาน 4 • อายตนะหก</w:t>
        <w:br/>
        <w:t>อ้างอิงที่แนะนำ:</w:t>
        <w:br/>
        <w:t>- [3] MN 10: *Mahāsatipaṭṭhāna Sutta*, SuttaCentral (แปลอังกฤษโดย Bhikkhu Sujato / I.B. Horner)</w:t>
        <w:br/>
        <w:t>- [4] SN 35: *Saḷāyatanasaṁyutta*, SuttaCentral (หมวดอายตนะหก)</w:t>
      </w:r>
    </w:p>
    <w:p>
      <w:r>
        <w:t>13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</w:t>
      </w:r>
    </w:p>
    <w:p>
      <w:r>
        <w:t>8.5 สรุปแนวปฏิบัติ (ประกอบสื่อ)</w:t>
      </w:r>
    </w:p>
    <w:p>
      <w:r>
        <w:t>- วาระฝึก เช้า–กลางวัน–เย็น (นั่ง/เดิน/ยืน/นอนอย่างมีสติ)</w:t>
        <w:br/>
        <w:t>- ใช้ลมหายใจเป็นฐาน กลับสู่ปัจจุบันใน 3–5 วินาที</w:t>
        <w:br/>
        <w:t>- รู้ทันความคิด–อารมณ์ แล้ววางเฉยให้ดับเอง</w:t>
        <w:br/>
        <w:t>- หลังสงบ พิจารณาไตรลักษณ์แบบสั้น ๆ</w:t>
      </w:r>
    </w:p>
    <w:p>
      <w:r>
        <w:t>14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</w:t>
      </w:r>
    </w:p>
    <w:p>
      <w:r>
        <w:t>8.6 QR Code สื่อเสียงและวิดีโอ (เว้นตำแหน่งไว้)</w:t>
      </w:r>
    </w:p>
    <w:p>
      <w:r>
        <w:t>- [QR–01] คลิปแนะนำ “เข้าถึงตัวรู้” 10–15 นาที</w:t>
        <w:br/>
        <w:t>- [QR–02] วิดีโอสาธิตเดินจงกรม 5 จังหวะ</w:t>
        <w:br/>
        <w:t>- [QR–03] แนะแนวนั่งสมาธิ 20 นาที</w:t>
        <w:br/>
        <w:t>- [QR–04] MP3 บทสวดเจริญสติ (เช้า/เย็น)</w:t>
        <w:br/>
        <w:t>- [QR–05] เพลย์ลิสต์ธรรมบรรยาย</w:t>
        <w:br/>
        <w:br/>
        <w:t>ตำแหน่งวาง: ท้ายบทที่ 1, กลางบทที่ 3, ภาคผนวก, ปกหลัง</w:t>
      </w:r>
    </w:p>
    <w:p>
      <w:r>
        <w:t>15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</w:t>
      </w:r>
    </w:p>
    <w:p>
      <w:r>
        <w:t>8.7 บรรณานุกรม / รายการอ้างอิง (แม่แบบกรอก)</w:t>
      </w:r>
    </w:p>
    <w:p>
      <w:r>
        <w:t>หนังสือ/เอกสาร:</w:t>
        <w:br/>
        <w:t>- พระอาจารย์/ผู้แต่ง. ชื่อหนังสือ/ชุดธรรมบรรยาย. เมือง: สำนักพิมพ์/วัด, ปีพิมพ์. หน้า ………</w:t>
        <w:br/>
        <w:t>- ผู้แปล/บก. ชื่อเรื่อง/ฉบับ. เมือง: สำนักพิมพ์, ปี. หน้า ………</w:t>
        <w:br/>
        <w:br/>
        <w:t>พระไตรปิฎก:</w:t>
        <w:br/>
        <w:t>- มัชฌิมนิกาย, ชื่อสูตร/วรรค. ฉบับ/ผู้แปล, เล่ม–หน้า ………</w:t>
        <w:br/>
        <w:t>- สังยุตตนิกาย สฬายตนวรรค[4]. ฉบับ/ผู้แปล, เล่ม–หน้า ………</w:t>
        <w:br/>
        <w:t>- อังคุตตรนิกาย, หมวด/เนื้อหา. ฉบับ/ผู้แปล, เล่ม–หน้า ………</w:t>
        <w:br/>
        <w:br/>
        <w:t>สื่อออนไลน์:</w:t>
        <w:br/>
        <w:t>- ชื่อพระอาจารย์, “ชื่อธรรมบรรยาย,” เว็บไซต์/ช่องทาง, วันที่เข้าถึง: ………, ลิงก์: ………</w:t>
      </w:r>
    </w:p>
    <w:p>
      <w:r>
        <w:t>16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</w:t>
      </w:r>
    </w:p>
    <w:p>
      <w:r>
        <w:t>บทที่ 9 – เครดิตและผู้จัดทำ (ย่อ)</w:t>
      </w:r>
    </w:p>
    <w:p>
      <w:r>
        <w:t>ผู้เรียบเรียงและตรวจทาน: พระวิริยะ ไชยะพันธ์</w:t>
        <w:br/>
        <w:t>ทีมสนับสนุน: พระชัยพิทักษ์ ถิรจิตโต, คุณนราชัย จำนงค์, เสือบุญพร้อมฟาร์ม, ไตยมูล กองเสบียง</w:t>
        <w:br/>
        <w:t>รูปแบบไฟล์: PDF และ PPT | โทนสี: น้ำตาลทอง | ขนาด: 1080×1920 px</w:t>
        <w:br/>
        <w:t>ธรรมทาน เผยแพร่ได้โดยให้เครดิตและไม่ดัดแปลงแก่นเนื้อหา</w:t>
      </w:r>
    </w:p>
    <w:p>
      <w:r>
        <w:t>17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</w:t>
      </w:r>
    </w:p>
    <w:p>
      <w:r>
        <w:t>18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</w:t>
      </w:r>
    </w:p>
    <w:p>
      <w:r>
        <w:t>19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20</w:t>
      </w:r>
    </w:p>
    <w:p>
      <w:r>
        <w:t>บทที่ 2 – แนวหลวงปู่มั่น[1]</w:t>
      </w:r>
    </w:p>
    <w:p>
      <w:r>
        <w:t>หลัก: รู้ทัน–ปล่อยวาง–ไม่ตามคิด</w:t>
        <w:br/>
        <w:t>วิธี: รู้ความรู้สึกที่เกิดขึ้น แล้ววางเฉย ไม่ยึด ‘เรา–ของเรา’</w:t>
        <w:br/>
        <w:t>คำสอน (ใส่อ้างอิงใน 8.1): “รู้ใจแล้ว คือ รู้ธรรม …”</w:t>
      </w:r>
    </w:p>
    <w:p>
      <w:r>
        <w:t>เชิงอรรถ: [ดู 8.7 บรรณานุกรม]</w:t>
      </w:r>
    </w:p>
    <w:p>
      <w:r>
        <w:t>20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21</w:t>
      </w:r>
    </w:p>
    <w:p>
      <w:r>
        <w:t>บทที่ 2 – แนวหลวงปู่ชา[2]</w:t>
      </w:r>
    </w:p>
    <w:p>
      <w:r>
        <w:t>หลัก: รู้–ปล่อย–วาง อยู่กับปัจจุบัน</w:t>
        <w:br/>
        <w:t>วิธี: เห็นมันฟุ้ง ก็รู้ว่าฟุ้ง; เห็นมันหยุด ก็รู้ว่าหยุด</w:t>
        <w:br/>
        <w:t>คำสอน (ใส่อ้างอิงใน 8.2)</w:t>
      </w:r>
    </w:p>
    <w:p>
      <w:r>
        <w:t>เชิงอรรถ: [ดู 8.7 บรรณานุกรม]</w:t>
      </w:r>
    </w:p>
    <w:p>
      <w:r>
        <w:t>21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22</w:t>
      </w:r>
    </w:p>
    <w:p>
      <w:r>
        <w:t>บทที่ 3 – ขั้นตอนนั่งสมาธิ</w:t>
      </w:r>
    </w:p>
    <w:p>
      <w:r>
        <w:t>1) จัดท่านั่งให้สบาย</w:t>
        <w:br/>
        <w:t>2) ตามลมหายใจ เข้า–ออก</w:t>
        <w:br/>
        <w:t>3) รู้ทันความคิดที่ผุดขึ้น แล้วกลับมาที่ลม</w:t>
        <w:br/>
        <w:t>4) อยู่รู้เฉย ๆ ไม่เพ่ง</w:t>
        <w:br/>
        <w:t>5) ปิดท้ายด้วยขอบคุณจิต</w:t>
      </w:r>
    </w:p>
    <w:p>
      <w:r>
        <w:t>เชิงอรรถ: [ดู 8.7 บรรณานุกรม]</w:t>
      </w:r>
    </w:p>
    <w:p>
      <w:r>
        <w:t>22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23</w:t>
      </w:r>
    </w:p>
    <w:p>
      <w:r>
        <w:t>บทที่ 3 – ขั้นตอนเดินจงกรม</w:t>
      </w:r>
    </w:p>
    <w:p>
      <w:r>
        <w:t>1) กำหนดระยะทาง 5–7 เมตร</w:t>
        <w:br/>
        <w:t>2) แบ่งจังหวะก้าว (เช่น ยก–ย่าง–เหยียบ)</w:t>
        <w:br/>
        <w:t>3) รู้สึกเท้า สัมผัสพื้น</w:t>
        <w:br/>
        <w:t>4) แทรกคำกำกับสั้น ๆ (รู้–วาง)</w:t>
        <w:br/>
        <w:t>5) พัก–ทบทวน ‘ตัวรู้’ ตอนจบ</w:t>
      </w:r>
    </w:p>
    <w:p>
      <w:r>
        <w:t>เชิงอรรถ: [ดู 8.7 บรรณานุกรม]</w:t>
      </w:r>
    </w:p>
    <w:p>
      <w:r>
        <w:t>23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24</w:t>
      </w:r>
    </w:p>
    <w:p>
      <w:r>
        <w:t>บทที่ 3 – การสังเกตจิต</w:t>
      </w:r>
    </w:p>
    <w:p>
      <w:r>
        <w:t>หัวข้อสังเกต: ความคิด–อารมณ์–ความรู้สึกกาย</w:t>
        <w:br/>
        <w:t>หลัก: รู้ทันเมื่อเกิด, ไม่ตามต่อเรื่อง, เห็นดับไปเอง</w:t>
        <w:br/>
        <w:t>ทักษะ: อดทน–อ่อนโยน–สม่ำเสมอ</w:t>
      </w:r>
    </w:p>
    <w:p>
      <w:r>
        <w:t>เชิงอรรถ: [ดู 8.7 บรรณานุกรม]</w:t>
      </w:r>
    </w:p>
    <w:p>
      <w:r>
        <w:t>24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25</w:t>
      </w:r>
    </w:p>
    <w:p>
      <w:r>
        <w:t>บทที่ 4 – ตารางฝึก 7 วัน</w:t>
      </w:r>
    </w:p>
    <w:p>
      <w:r>
        <w:t>เช้า 10 นาที / กลางวัน 5 นาที / เย็น 10 นาที</w:t>
        <w:br/>
        <w:t>ฝึกนั่ง + เดิน + รู้สึกกายระหว่างวัน</w:t>
        <w:br/>
        <w:t>บันทึกความเปลี่ยนแปลงวันละ 1 บรรทัด</w:t>
      </w:r>
    </w:p>
    <w:p>
      <w:r>
        <w:t>เชิงอรรถ: [ดู 8.7 บรรณานุกรม]</w:t>
      </w:r>
    </w:p>
    <w:p>
      <w:r>
        <w:t>25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26</w:t>
      </w:r>
    </w:p>
    <w:p>
      <w:r>
        <w:t>บทที่ 4 – ตารางฝึก 30 วัน</w:t>
      </w:r>
    </w:p>
    <w:p>
      <w:r>
        <w:t>เพิ่มเวลาเป็น 15–20 นาที/ช่วง</w:t>
        <w:br/>
        <w:t>สัปดาห์ที่ 3 เริ่มสังเกตจิตระดับละเอียด (โทสะ–โลภะ–โมหะ)</w:t>
        <w:br/>
        <w:t>สรุปผลสัปดาห์ละครั้ง</w:t>
      </w:r>
    </w:p>
    <w:p>
      <w:r>
        <w:t>เชิงอรรถ: [ดู 8.7 บรรณานุกรม]</w:t>
      </w:r>
    </w:p>
    <w:p>
      <w:r>
        <w:t>26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27</w:t>
      </w:r>
    </w:p>
    <w:p>
      <w:r>
        <w:t>บทที่ 4 – ตารางฝึก 90 วัน</w:t>
      </w:r>
    </w:p>
    <w:p>
      <w:r>
        <w:t>วินัยสม่ำเสมอ เช้า–กลางวัน–เย็น 30 นาที</w:t>
        <w:br/>
        <w:t>เพิ่ม ‘รู้ทันในงาน’ และ ‘รู้ทันในบทสนทนา’</w:t>
        <w:br/>
        <w:t>ประเมินผล: ความฟุ้งซ่านลด–สติเร็ว–ใจเย็น</w:t>
      </w:r>
    </w:p>
    <w:p>
      <w:r>
        <w:t>เชิงอรรถ: [ดู 8.7 บรรณานุกรม]</w:t>
      </w:r>
    </w:p>
    <w:p>
      <w:r>
        <w:t>27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28</w:t>
      </w:r>
    </w:p>
    <w:p>
      <w:r>
        <w:t>บทที่ 5 – อุปสรรค: ฟุ้งซ่าน</w:t>
      </w:r>
    </w:p>
    <w:p>
      <w:r>
        <w:t>วิธีแก้: กลับสู่วัตถุรู้ที่ปลอดภัย (ลมหายใจ/เสียงธรรม)</w:t>
        <w:br/>
        <w:t>ใช้ลมหายใจยาว–ยาว 3–5 ครั้ง แล้วเริ่มใหม่</w:t>
      </w:r>
    </w:p>
    <w:p>
      <w:r>
        <w:t>เชิงอรรถ: [ดู 8.7 บรรณานุกรม]</w:t>
      </w:r>
    </w:p>
    <w:p>
      <w:r>
        <w:t>28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29</w:t>
      </w:r>
    </w:p>
    <w:p>
      <w:r>
        <w:t>บทที่ 5 – อุปสรรค: ง่วง</w:t>
      </w:r>
    </w:p>
    <w:p>
      <w:r>
        <w:t>วิธีแก้: ลืมตา เปลี่ยนอิริยาบถ เดินภาวนา ล้างหน้า</w:t>
        <w:br/>
        <w:t>บริหารลมหายใจแรง–ชัด ชั่วครู่</w:t>
      </w:r>
    </w:p>
    <w:p>
      <w:r>
        <w:t>เชิงอรรถ: [ดู 8.7 บรรณานุกรม]</w:t>
      </w:r>
    </w:p>
    <w:p>
      <w:r>
        <w:t>29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30</w:t>
      </w:r>
    </w:p>
    <w:p>
      <w:r>
        <w:t>บทที่ 5 – อุปสรรค: เบื่อ/อยากผลเร็ว</w:t>
      </w:r>
    </w:p>
    <w:p>
      <w:r>
        <w:t>วิธีแก้: วางความคาดหวัง กลับมารู้งานตรงหน้า</w:t>
        <w:br/>
        <w:t>เตือนใจ: ‘ทำเพื่อลดทุกข์ ไม่ใช่เพื่อได้อะไร’</w:t>
      </w:r>
    </w:p>
    <w:p>
      <w:r>
        <w:t>เชิงอรรถ: [ดู 8.7 บรรณานุกรม]</w:t>
      </w:r>
    </w:p>
    <w:p>
      <w:r>
        <w:t>30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31</w:t>
      </w:r>
    </w:p>
    <w:p>
      <w:r>
        <w:t>บทที่ 5 – อุปสรรค: ติดสงบ</w:t>
      </w:r>
    </w:p>
    <w:p>
      <w:r>
        <w:t>สังเกต: ใจชอบอยู่เฉย ๆ ไม่ยอมพิจารณา</w:t>
        <w:br/>
        <w:t>วิธีแก้: ใช้ความเพียรเบิกตัวรู้–เพิ่มสัมปชัญญะ–ดูไตรลักษณ์</w:t>
      </w:r>
    </w:p>
    <w:p>
      <w:r>
        <w:t>เชิงอรรถ: [ดู 8.7 บรรณานุกรม]</w:t>
      </w:r>
    </w:p>
    <w:p>
      <w:r>
        <w:t>31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32</w:t>
      </w:r>
    </w:p>
    <w:p>
      <w:r>
        <w:t>บทที่ 6 – เรื่องเล่าหลวงปู่มั่น[1] (ย่อ)</w:t>
      </w:r>
    </w:p>
    <w:p>
      <w:r>
        <w:t>ใจตั้งมั่นแล้ว ‘ปล่อย’ สิ่งที่ผูกใจไว้ ความสงบเกิดเอง</w:t>
        <w:br/>
        <w:t>(เติมแหล่งอ้างอิงจริงใน 8.1)</w:t>
      </w:r>
    </w:p>
    <w:p>
      <w:r>
        <w:t>เชิงอรรถ: [ดู 8.7 บรรณานุกรม]</w:t>
      </w:r>
    </w:p>
    <w:p>
      <w:r>
        <w:t>32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33</w:t>
      </w:r>
    </w:p>
    <w:p>
      <w:r>
        <w:t>บทที่ 6 – เรื่องเล่าหลวงปู่ชา[2] (ย่อ)</w:t>
      </w:r>
    </w:p>
    <w:p>
      <w:r>
        <w:t>เห็นฟุ้งก็รู้ว่า ‘ฟุ้ง’ เห็นหยุดก็รู้ว่า ‘หยุด’</w:t>
        <w:br/>
        <w:t>(เติมอ้างอิงจริงใน 8.2)</w:t>
      </w:r>
    </w:p>
    <w:p>
      <w:r>
        <w:t>เชิงอรรถ: [ดู 8.7 บรรณานุกรม]</w:t>
      </w:r>
    </w:p>
    <w:p>
      <w:r>
        <w:t>33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34</w:t>
      </w:r>
    </w:p>
    <w:p>
      <w:r>
        <w:t>บทที่ 6 – เรื่องเล่าหลวงปู่เทสก์[5] (ย่อ)</w:t>
      </w:r>
    </w:p>
    <w:p>
      <w:r>
        <w:t>สมาธิเป็นที่พัก แต่ทางไปคือปัญญาเห็นสังขาร</w:t>
        <w:br/>
        <w:t>(เติมอ้างอิงจริงใน 8.3)</w:t>
      </w:r>
    </w:p>
    <w:p>
      <w:r>
        <w:t>เชิงอรรถ: [ดู 8.7 บรรณานุกรม]</w:t>
      </w:r>
    </w:p>
    <w:p>
      <w:r>
        <w:t>34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35</w:t>
      </w:r>
    </w:p>
    <w:p>
      <w:r>
        <w:t>บทที่ 7 – การประยุกต์: ในงาน</w:t>
      </w:r>
    </w:p>
    <w:p>
      <w:r>
        <w:t>เทคนิค 3 วินาที: หยุด–หายใจ–รู้ตัว ก่อนตอบสนอง</w:t>
        <w:br/>
        <w:t>ใช้ตัวรู้ระหว่างประชุม/ตัดสินใจ</w:t>
      </w:r>
    </w:p>
    <w:p>
      <w:r>
        <w:t>เชิงอรรถ: [ดู 8.7 บรรณานุกรม]</w:t>
      </w:r>
    </w:p>
    <w:p>
      <w:r>
        <w:t>35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36</w:t>
      </w:r>
    </w:p>
    <w:p>
      <w:r>
        <w:t>บทที่ 7 – การประยุกต์: ในครอบครัว</w:t>
      </w:r>
    </w:p>
    <w:p>
      <w:r>
        <w:t>รู้ทันอารมณ์ก่อนพูด สังเกตความคาดหวัง</w:t>
        <w:br/>
        <w:t>ฝึกฟังแบบรู้ตัว</w:t>
      </w:r>
    </w:p>
    <w:p>
      <w:r>
        <w:t>เชิงอรรถ: [ดู 8.7 บรรณานุกรม]</w:t>
      </w:r>
    </w:p>
    <w:p>
      <w:r>
        <w:t>36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37</w:t>
      </w:r>
    </w:p>
    <w:p>
      <w:r>
        <w:t>บทที่ 7 – การประยุกต์: บนถนน/การขับรถ</w:t>
      </w:r>
    </w:p>
    <w:p>
      <w:r>
        <w:t>รู้ทันความโกรธ/หงุดหงิด ใช้ลมหายใจรีเซ็ต</w:t>
        <w:br/>
        <w:t>ตัดสินใจช้าลงครึ่งจังหวะ</w:t>
      </w:r>
    </w:p>
    <w:p>
      <w:r>
        <w:t>เชิงอรรถ: [ดู 8.7 บรรณานุกรม]</w:t>
      </w:r>
    </w:p>
    <w:p>
      <w:r>
        <w:t>37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38</w:t>
      </w:r>
    </w:p>
    <w:p>
      <w:r>
        <w:t>บทที่ 7 – การประยุกต์: อยู่ลำพัง</w:t>
      </w:r>
    </w:p>
    <w:p>
      <w:r>
        <w:t>รู้สึกตัวกับกาย–ลม–ใจ ไม่ปล่อยใจตามความคิด</w:t>
        <w:br/>
        <w:t>เขียนบันทึก ‘เห็น–รู้–วาง’ 3 บรรทัด/วัน</w:t>
      </w:r>
    </w:p>
    <w:p>
      <w:r>
        <w:t>เชิงอรรถ: [ดู 8.7 บรรณานุกรม]</w:t>
      </w:r>
    </w:p>
    <w:p>
      <w:r>
        <w:t>38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39</w:t>
      </w:r>
    </w:p>
    <w:p>
      <w:r>
        <w:t>บรรณานุกรม (ตัวอย่างการลงรายการ)</w:t>
      </w:r>
    </w:p>
    <w:p>
      <w:r>
        <w:t>พระไตรปิฎก ฉบับมหาจุฬาลงกรณราชวิทยาลัย (มจร.) — มัชฌิมนิกาย: มหาสติปัฏฐาน[3]สูตร[3] (ไม่ระบุหน้า)</w:t>
        <w:br/>
        <w:t>พระไตรปิฎก ฉบับมหามกุฏราชวิทยาลัย (มมร.) — สังยุตตนิกาย: สฬายตนวรรค[4] (ไม่ระบุหน้า)</w:t>
        <w:br/>
        <w:t>วัดหนองป่าพง — รวมธรรมบรรยายหลวงปู่ชา[2] (ลิงก์/วันที่เข้าถึง: เติมภายหลัง)</w:t>
        <w:br/>
        <w:t>วัดหินหมากเป้ง — งานรวมธรรมหลวงปู่เทสก์[5] (ลิงก์/วันที่เข้าถึง: เติมภายหลัง)</w:t>
      </w:r>
    </w:p>
    <w:p>
      <w:r>
        <w:t>39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40</w:t>
      </w:r>
    </w:p>
    <w:p>
      <w:r>
        <w:t>ภาคผนวก: แผนผังเชิงอรรถ (Mapping)</w:t>
      </w:r>
    </w:p>
    <w:p>
      <w:r>
        <w:t>เชิงอรรถที่ใช้ในเล่มเชื่อมกับแหล่งอ้างอิงดังนี้:</w:t>
        <w:br/>
        <w:br/>
        <w:t>[1] Ajahn Maha Boowa Ñāṇasampanno, *Venerable Ācariya Mun Bhūridatta Thera: A Spiritual Biography*, Forest Dhamma (Wat Pa Baan Taad), 2003. ฉบับภาษาอังกฤษ (PDF ออนไลน์)</w:t>
        <w:br/>
        <w:t>[2] Ajahn Chah, *Food for the Heart*, แปลและจัดพิมพ์โดย Wisdom Publications; ฉบับออนไลน์: Access to Insight.</w:t>
        <w:br/>
        <w:t>[3] *Mahāsatipaṭṭhāna Sutta* (MN 10), SuttaCentral (แปลอังกฤษโดย Bhikkhu Sujato / I.B. Horner)</w:t>
        <w:br/>
        <w:t>[4] *Saḷāyatanasaṁyutta* (SN 35), SuttaCentral (เชื่อมโยงเรื่องอายตนะหก[4]/มโน)</w:t>
        <w:br/>
        <w:t>[5] Ajahn Thate Desaransi, *Steps Along the Path*, dhammatalks.net (ฉบับออนไลน์)</w:t>
      </w:r>
    </w:p>
    <w:p>
      <w:r>
        <w:t>40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41</w:t>
      </w:r>
    </w:p>
    <w:p>
      <w:r>
        <w:t>บทที่ 2 – ภาพรวมหลักการ</w:t>
      </w:r>
    </w:p>
    <w:p>
      <w:r>
        <w:t>ยืนบนฐานสติ–สัมปชัญญะ</w:t>
        <w:br/>
        <w:t>ไม่เพ่ง ไม่บังคับใจ</w:t>
        <w:br/>
        <w:t>รู้ทันจิต แยกจิตออกจากอารมณ์</w:t>
      </w:r>
    </w:p>
    <w:p>
      <w:r>
        <w:t>เชิงอรรถ: [ดู 8.7 บรรณานุกรม]</w:t>
      </w:r>
    </w:p>
    <w:p>
      <w:r>
        <w:t>41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42</w:t>
      </w:r>
    </w:p>
    <w:p>
      <w:r>
        <w:t>2.1 ข้อวัตร–วินัยภาวนา</w:t>
      </w:r>
    </w:p>
    <w:p>
      <w:r>
        <w:t>ตื่นเช้า–ทำวัตร–เดิน–นั่ง–ทำงานอย่างมีสติ</w:t>
        <w:br/>
        <w:t>เน้นความสม่ำเสมอมากกว่าระยะเวลา</w:t>
      </w:r>
    </w:p>
    <w:p>
      <w:r>
        <w:t>เชิงอรรถ: [ดู 8.7 บรรณานุกรม]</w:t>
      </w:r>
    </w:p>
    <w:p>
      <w:r>
        <w:t>42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43</w:t>
      </w:r>
    </w:p>
    <w:p>
      <w:r>
        <w:t>2.2 ใช้สติในชีวิตประจำวัน</w:t>
      </w:r>
    </w:p>
    <w:p>
      <w:r>
        <w:t>กิจกรรมสั้น ๆ 3–5 นาที ทั้งวัน</w:t>
        <w:br/>
        <w:t>'หยุด–หายใจ–รู้ตัว' ก่อนพูด/ตัดสินใจ</w:t>
      </w:r>
    </w:p>
    <w:p>
      <w:r>
        <w:t>เชิงอรรถ: [ดู 8.7 บรรณานุกรม]</w:t>
      </w:r>
    </w:p>
    <w:p>
      <w:r>
        <w:t>43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44</w:t>
      </w:r>
    </w:p>
    <w:p>
      <w:r>
        <w:t>2.3 หลักปล่อยวาง (ไม่ใช่ผลักไส)</w:t>
      </w:r>
    </w:p>
    <w:p>
      <w:r>
        <w:t>รับรู้แล้ววางเฉย ไม่ตามคิดต่อเรื่อง</w:t>
        <w:br/>
        <w:t>ยอมรับตามที่เป็น แล้วเห็นการดับไปเอง</w:t>
      </w:r>
    </w:p>
    <w:p>
      <w:r>
        <w:t>เชิงอรรถ: [ดู 8.7 บรรณานุกรม]</w:t>
      </w:r>
    </w:p>
    <w:p>
      <w:r>
        <w:t>44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45</w:t>
      </w:r>
    </w:p>
    <w:p>
      <w:r>
        <w:t>2.4 ตัวอย่างการเจริญสติ</w:t>
      </w:r>
    </w:p>
    <w:p>
      <w:r>
        <w:t>ขณะล้างจาน/ขับรถ/คุยงาน</w:t>
        <w:br/>
        <w:t>สังเกตความคิด–อารมณ์–กาย</w:t>
        <w:br/>
        <w:t>กลับมาที่ลมหายใจสั้น ๆ</w:t>
      </w:r>
    </w:p>
    <w:p>
      <w:r>
        <w:t>เชิงอรรถ: [ดู 8.7 บรรณานุกรม]</w:t>
      </w:r>
    </w:p>
    <w:p>
      <w:r>
        <w:t>45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46</w:t>
      </w:r>
    </w:p>
    <w:p>
      <w:r>
        <w:t>2.5 คำคมสรุปบทที่ 2</w:t>
      </w:r>
    </w:p>
    <w:p>
      <w:r>
        <w:t>“ปล่อยวางได้ ใจก็ว่าง” — ข้อคิดแนวหลวงปู่ชา[2]</w:t>
      </w:r>
    </w:p>
    <w:p>
      <w:r>
        <w:t>เชิงอรรถ: [ดู 8.7 บรรณานุกรม]</w:t>
      </w:r>
    </w:p>
    <w:p>
      <w:r>
        <w:t>46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47</w:t>
      </w:r>
    </w:p>
    <w:p>
      <w:r>
        <w:t>หลักการปฏิบัติ: รู้–วาง–ไม่ตามคิด</w:t>
      </w:r>
    </w:p>
    <w:p>
      <w:r>
        <w:t>47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48</w:t>
      </w:r>
    </w:p>
    <w:p>
      <w:r>
        <w:t>บทที่ 3 – โครงสร้างการฝึก</w:t>
      </w:r>
    </w:p>
    <w:p>
      <w:r>
        <w:t>ฐาน: ลมหายใจ • อิริยาบถ 4 • สติระหว่างวัน</w:t>
        <w:br/>
        <w:t>วงจร: เริ่ม–สังเกต–รู้ทัน–วาง–เริ่มใหม่</w:t>
      </w:r>
    </w:p>
    <w:p>
      <w:r>
        <w:t>เชิงอรรถ: [ดู 8.7 บรรณานุกรม]</w:t>
      </w:r>
    </w:p>
    <w:p>
      <w:r>
        <w:t>48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49</w:t>
      </w:r>
    </w:p>
    <w:p>
      <w:r>
        <w:t>3.1 การเตรียมกาย–ใจ</w:t>
      </w:r>
    </w:p>
    <w:p>
      <w:r>
        <w:t>ท่านั่ง/พื้นที่สงบ/ตั้งเจตนาอ่อนโยน</w:t>
        <w:br/>
        <w:t>นับลมหายใจ 1–5 ช้า ๆ</w:t>
      </w:r>
    </w:p>
    <w:p>
      <w:r>
        <w:t>เชิงอรรถ: [ดู 8.7 บรรณานุกรม]</w:t>
      </w:r>
    </w:p>
    <w:p>
      <w:r>
        <w:t>49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50</w:t>
      </w:r>
    </w:p>
    <w:p>
      <w:r>
        <w:t>3.2 นั่งสมาธิ (รายละเอียด)</w:t>
      </w:r>
    </w:p>
    <w:p>
      <w:r>
        <w:t>รู้ลมเข้า–ออกที่จมูก/ท้อง</w:t>
        <w:br/>
        <w:t>เผลอรู้–กลับมาที่ลม • ไม่ดุจิต</w:t>
      </w:r>
    </w:p>
    <w:p>
      <w:r>
        <w:t>เชิงอรรถ: [ดู 8.7 บรรณานุกรม]</w:t>
      </w:r>
    </w:p>
    <w:p>
      <w:r>
        <w:t>50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51</w:t>
      </w:r>
    </w:p>
    <w:p>
      <w:r>
        <w:t>3.3 เดินจงกรม 5 จังหวะ</w:t>
      </w:r>
    </w:p>
    <w:p>
      <w:r>
        <w:t>ยก–ย่าง–เหยียบ–ยืน–พัก</w:t>
        <w:br/>
        <w:t>รู้สึกฝ่าเท้า • ไม่รีบ</w:t>
      </w:r>
    </w:p>
    <w:p>
      <w:r>
        <w:t>เชิงอรรถ: [ดู 8.7 บรรณานุกรม]</w:t>
      </w:r>
    </w:p>
    <w:p>
      <w:r>
        <w:t>51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52</w:t>
      </w:r>
    </w:p>
    <w:p>
      <w:r>
        <w:t>3.4 ยืน–นอนอย่างมีสติ</w:t>
      </w:r>
    </w:p>
    <w:p>
      <w:r>
        <w:t>ยืนนิ่ง รู้การทรงตัว</w:t>
        <w:br/>
        <w:t>ก่อนนอน 3 นาที: ลม–กาย–ใจ</w:t>
      </w:r>
    </w:p>
    <w:p>
      <w:r>
        <w:t>เชิงอรรถ: [ดู 8.7 บรรณานุกรม]</w:t>
      </w:r>
    </w:p>
    <w:p>
      <w:r>
        <w:t>52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53</w:t>
      </w:r>
    </w:p>
    <w:p>
      <w:r>
        <w:t>3.5 การสังเกตจิต (Labeling เบา ๆ)</w:t>
      </w:r>
    </w:p>
    <w:p>
      <w:r>
        <w:t>“คิด” “โกรธ” “ดีใจ” แล้ววางเฉย</w:t>
        <w:br/>
        <w:t>กลับมาที่ฐาน</w:t>
      </w:r>
    </w:p>
    <w:p>
      <w:r>
        <w:t>เชิงอรรถ: [ดู 8.7 บรรณานุกรม]</w:t>
      </w:r>
    </w:p>
    <w:p>
      <w:r>
        <w:t>53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54</w:t>
      </w:r>
    </w:p>
    <w:p>
      <w:r>
        <w:t>3.6 ข้อผิดพลาดที่พบบ่อย</w:t>
      </w:r>
    </w:p>
    <w:p>
      <w:r>
        <w:t>เพ่งแน่นเกินไป • อยากนิ่งเร็ว • ตำหนิตัวเอง</w:t>
        <w:br/>
        <w:t>แก้: ผ่อนคลาย–อ่อนโยน–เริ่มใหม่</w:t>
      </w:r>
    </w:p>
    <w:p>
      <w:r>
        <w:t>เชิงอรรถ: [ดู 8.7 บรรณานุกรม]</w:t>
      </w:r>
    </w:p>
    <w:p>
      <w:r>
        <w:t>54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55</w:t>
      </w:r>
    </w:p>
    <w:p>
      <w:r>
        <w:t>3.7 ทวนสรุปบทที่ 3</w:t>
      </w:r>
    </w:p>
    <w:p>
      <w:r>
        <w:t>หัวใจคือ 'รู้ทันแล้ววาง'</w:t>
        <w:br/>
        <w:t>อยู่กับปัจจุบันขณะอย่างเป็นธรรมชาติ</w:t>
      </w:r>
    </w:p>
    <w:p>
      <w:r>
        <w:t>เชิงอรรถ: [ดู 8.7 บรรณานุกรม]</w:t>
      </w:r>
    </w:p>
    <w:p>
      <w:r>
        <w:t>55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56</w:t>
      </w:r>
    </w:p>
    <w:p>
      <w:r>
        <w:t>ขั้นตอนฝึก: นั่ง–เดิน–ยืน–นอนอย่างรู้ตัว</w:t>
      </w:r>
    </w:p>
    <w:p>
      <w:r>
        <w:t>56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57</w:t>
      </w:r>
    </w:p>
    <w:p>
      <w:r>
        <w:t>บทที่ 4 – ภาพรวมแผนฝึก</w:t>
      </w:r>
    </w:p>
    <w:p>
      <w:r>
        <w:t>เริ่มที่สั้น–สม่ำเสมอ • เพิ่มช้า ๆ ตามกำลัง</w:t>
        <w:br/>
        <w:t>บันทึกผลทุกสัปดาห์</w:t>
      </w:r>
    </w:p>
    <w:p>
      <w:r>
        <w:t>เชิงอรรถ: [ดู 8.7 บรรณานุกรม]</w:t>
      </w:r>
    </w:p>
    <w:p>
      <w:r>
        <w:t>57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58</w:t>
      </w:r>
    </w:p>
    <w:p>
      <w:r>
        <w:t>4.1 แผน 7 วัน (เริ่มต้น)</w:t>
      </w:r>
    </w:p>
    <w:p>
      <w:r>
        <w:t>เช้า 10 นาที • กลางวัน 5 นาที • เย็น 10 นาที</w:t>
        <w:br/>
        <w:t>ภารกิจ: สังเกตจิต 3 ครั้ง/วัน</w:t>
      </w:r>
    </w:p>
    <w:p>
      <w:r>
        <w:t>เชิงอรรถ: [ดู 8.7 บรรณานุกรม]</w:t>
      </w:r>
    </w:p>
    <w:p>
      <w:r>
        <w:t>58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59</w:t>
      </w:r>
    </w:p>
    <w:p>
      <w:r>
        <w:t>4.2 แผน 30 วัน (วางฐาน)</w:t>
      </w:r>
    </w:p>
    <w:p>
      <w:r>
        <w:t>เพิ่มเป็น 15–20 นาที/ช่วง</w:t>
        <w:br/>
        <w:t>ภารกิจ: รู้ทันอารมณ์หลัก (โทสะ/โลภะ/โมหะ)</w:t>
      </w:r>
    </w:p>
    <w:p>
      <w:r>
        <w:t>เชิงอรรถ: [ดู 8.7 บรรณานุกรม]</w:t>
      </w:r>
    </w:p>
    <w:p>
      <w:r>
        <w:t>59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60</w:t>
      </w:r>
    </w:p>
    <w:p>
      <w:r>
        <w:t>4.3 แผน 90 วัน (ต่อเนื่อง)</w:t>
      </w:r>
    </w:p>
    <w:p>
      <w:r>
        <w:t>เช้า–กลางวัน–เย็น 30 นาที</w:t>
        <w:br/>
        <w:t>ภารกิจ: รู้ทันในงาน/บทสนทนา • สังเกตการยึดมั่น</w:t>
      </w:r>
    </w:p>
    <w:p>
      <w:r>
        <w:t>เชิงอรรถ: [ดู 8.7 บรรณานุกรม]</w:t>
      </w:r>
    </w:p>
    <w:p>
      <w:r>
        <w:t>60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61</w:t>
      </w:r>
    </w:p>
    <w:p>
      <w:r>
        <w:t>4.4 ตารางสรุปเป้าหมาย</w:t>
      </w:r>
    </w:p>
    <w:p>
      <w:r>
        <w:t>สัปดาห์ 1: รู้ลม</w:t>
        <w:br/>
        <w:t>สัปดาห์ 2: รู้กาย</w:t>
        <w:br/>
        <w:t>สัปดาห์ 3: รู้จิต–อารมณ์</w:t>
        <w:br/>
        <w:t>สัปดาห์ 4: ผสานทั้งวัน</w:t>
      </w:r>
    </w:p>
    <w:p>
      <w:r>
        <w:t>เชิงอรรถ: [ดู 8.7 บรรณานุกรม]</w:t>
      </w:r>
    </w:p>
    <w:p>
      <w:r>
        <w:t>61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62</w:t>
      </w:r>
    </w:p>
    <w:p>
      <w:r>
        <w:t>4.5 ตัวชี้วัดความก้าวหน้า (KPI ใจ)</w:t>
      </w:r>
    </w:p>
    <w:p>
      <w:r>
        <w:t>ฟุ้งซ่านลดลง • สติกลับเร็วขึ้น • ใจอ่อนโยนกับตัวเอง</w:t>
      </w:r>
    </w:p>
    <w:p>
      <w:r>
        <w:t>เชิงอรรถ: [ดู 8.7 บรรณานุกรม]</w:t>
      </w:r>
    </w:p>
    <w:p>
      <w:r>
        <w:t>62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63</w:t>
      </w:r>
    </w:p>
    <w:p>
      <w:r>
        <w:t>บทที่ 5 – ภาพรวมอุปสรรค</w:t>
      </w:r>
    </w:p>
    <w:p>
      <w:r>
        <w:t>ฟุ้งซ่าน • ง่วง • เบื่อ/อยากผลเร็ว • ติดสงบ • สงสัย • ฟุ้งร้าย</w:t>
      </w:r>
    </w:p>
    <w:p>
      <w:r>
        <w:t>เชิงอรรถ: [ดู 8.7 บรรณานุกรม]</w:t>
      </w:r>
    </w:p>
    <w:p>
      <w:r>
        <w:t>63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64</w:t>
      </w:r>
    </w:p>
    <w:p>
      <w:r>
        <w:t>5.1 ฟุ้งซ่าน</w:t>
      </w:r>
    </w:p>
    <w:p>
      <w:r>
        <w:t>แก้: ลมยาว 3–5 ครั้ง • กลับสู่ฐานรู้ • เริ่มใหม่อย่างอ่อนโยน</w:t>
      </w:r>
    </w:p>
    <w:p>
      <w:r>
        <w:t>เชิงอรรถ: [ดู 8.7 บรรณานุกรม]</w:t>
      </w:r>
    </w:p>
    <w:p>
      <w:r>
        <w:t>64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65</w:t>
      </w:r>
    </w:p>
    <w:p>
      <w:r>
        <w:t>5.2 ง่วง/ซึม</w:t>
      </w:r>
    </w:p>
    <w:p>
      <w:r>
        <w:t>แก้: ลืมตา • เปลี่ยนอิริยาบถ • เดิน • ล้างหน้า • แสงสว่าง</w:t>
      </w:r>
    </w:p>
    <w:p>
      <w:r>
        <w:t>เชิงอรรถ: [ดู 8.7 บรรณานุกรม]</w:t>
      </w:r>
    </w:p>
    <w:p>
      <w:r>
        <w:t>65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66</w:t>
      </w:r>
    </w:p>
    <w:p>
      <w:r>
        <w:t>5.3 เบื่อ/อยากผลเร็ว</w:t>
      </w:r>
    </w:p>
    <w:p>
      <w:r>
        <w:t>แก้: เปลี่ยนเจตนาเป็น 'ลดทุกข์' ไม่ใช่ 'เอาผล'</w:t>
        <w:br/>
        <w:t>ย้ำ 'น้อยแต่นาน'</w:t>
      </w:r>
    </w:p>
    <w:p>
      <w:r>
        <w:t>เชิงอรรถ: [ดู 8.7 บรรณานุกรม]</w:t>
      </w:r>
    </w:p>
    <w:p>
      <w:r>
        <w:t>66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67</w:t>
      </w:r>
    </w:p>
    <w:p>
      <w:r>
        <w:t>5.4 ติดสงบ</w:t>
      </w:r>
    </w:p>
    <w:p>
      <w:r>
        <w:t>แก้: เพิ่มสัมปชัญญะ • สลับเดิน–นั่ง • พิจารณาไตรลักษณ์เบา ๆ</w:t>
      </w:r>
    </w:p>
    <w:p>
      <w:r>
        <w:t>เชิงอรรถ: [ดู 8.7 บรรณานุกรม]</w:t>
      </w:r>
    </w:p>
    <w:p>
      <w:r>
        <w:t>67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68</w:t>
      </w:r>
    </w:p>
    <w:p>
      <w:r>
        <w:t>5.5 สงสัย/ท้อ</w:t>
      </w:r>
    </w:p>
    <w:p>
      <w:r>
        <w:t>แก้: ทบทวนเหตุ–ผลการฝึก • ขอคำแนะจากครู</w:t>
        <w:br/>
        <w:t>จำ: ทุกคนผ่านช่วงนี้ได้</w:t>
      </w:r>
    </w:p>
    <w:p>
      <w:r>
        <w:t>เชิงอรรถ: [ดู 8.7 บรรณานุกรม]</w:t>
      </w:r>
    </w:p>
    <w:p>
      <w:r>
        <w:t>68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69</w:t>
      </w:r>
    </w:p>
    <w:p>
      <w:r>
        <w:t>บทที่ 6 – ภาพรวมประสบการณ์</w:t>
      </w:r>
    </w:p>
    <w:p>
      <w:r>
        <w:t>บทเรียนจากครูบาอาจารย์สายวัดป่า</w:t>
        <w:br/>
        <w:t>(ดูอ้างอิงในภาคผนวก)</w:t>
      </w:r>
    </w:p>
    <w:p>
      <w:r>
        <w:t>เชิงอรรถ: [ดู 8.7 บรรณานุกรม]</w:t>
      </w:r>
    </w:p>
    <w:p>
      <w:r>
        <w:t>69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70</w:t>
      </w:r>
    </w:p>
    <w:p>
      <w:r>
        <w:t>6.1 หลวงปู่มั่น[1]: ตั้งหลักที่ผู้รู้</w:t>
      </w:r>
    </w:p>
    <w:p>
      <w:r>
        <w:t>แก่น: เมื่อผู้รู้ตั้งมั่น กิเลสเข้ามาไม่ได้ (สรุปแนวคิด)</w:t>
        <w:br/>
        <w:t>เชื่อม: [1]</w:t>
      </w:r>
    </w:p>
    <w:p>
      <w:r>
        <w:t>เชิงอรรถ: [ดู 8.7 บรรณานุกรม]</w:t>
      </w:r>
    </w:p>
    <w:p>
      <w:r>
        <w:t>70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71</w:t>
      </w:r>
    </w:p>
    <w:p>
      <w:r>
        <w:t>6.2 หลวงปู่ชา[2]: รู้–วาง–ไม่ตาม</w:t>
      </w:r>
    </w:p>
    <w:p>
      <w:r>
        <w:t>แก่น: เห็นฟุ้งก็รู้ว่าฟุ้ง เห็นหยุดก็รู้ว่าหยุด (สรุปแนวคิด)</w:t>
        <w:br/>
        <w:t>เชื่อม: [2]</w:t>
      </w:r>
    </w:p>
    <w:p>
      <w:r>
        <w:t>เชิงอรรถ: [ดู 8.7 บรรณานุกรม]</w:t>
      </w:r>
    </w:p>
    <w:p>
      <w:r>
        <w:t>71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72</w:t>
      </w:r>
    </w:p>
    <w:p>
      <w:r>
        <w:t>6.3 หลวงปู่เทสก์[5]: สมาธิเป็นที่พัก</w:t>
      </w:r>
    </w:p>
    <w:p>
      <w:r>
        <w:t>แก่น: อย่าหลงอยู่แต่ความสงบ ให้เดินต่อสู่ปัญญา (สรุปแนวคิด)</w:t>
        <w:br/>
        <w:t>เชื่อม: [5]</w:t>
      </w:r>
    </w:p>
    <w:p>
      <w:r>
        <w:t>เชิงอรรถ: [ดู 8.7 บรรณานุกรม]</w:t>
      </w:r>
    </w:p>
    <w:p>
      <w:r>
        <w:t>72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73</w:t>
      </w:r>
    </w:p>
    <w:p>
      <w:r>
        <w:t>6.4 บทเรียนรวม</w:t>
      </w:r>
    </w:p>
    <w:p>
      <w:r>
        <w:t>ไม่ยึดประสบการณ์ • สม่ำเสมอ • อ่อนโยนกับจิตตนเอง</w:t>
      </w:r>
    </w:p>
    <w:p>
      <w:r>
        <w:t>เชิงอรรถ: [ดู 8.7 บรรณานุกรม]</w:t>
      </w:r>
    </w:p>
    <w:p>
      <w:r>
        <w:t>73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74</w:t>
      </w:r>
    </w:p>
    <w:p>
      <w:r>
        <w:t>บทที่ 7 – ภาพรวมการประยุกต์</w:t>
      </w:r>
    </w:p>
    <w:p>
      <w:r>
        <w:t>นำตัวรู้เข้าชีวิต: งาน • ครอบครัว • ถนน • วิกฤต • โซเชียล</w:t>
      </w:r>
    </w:p>
    <w:p>
      <w:r>
        <w:t>เชิงอรรถ: [ดู 8.7 บรรณานุกรม]</w:t>
      </w:r>
    </w:p>
    <w:p>
      <w:r>
        <w:t>74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75</w:t>
      </w:r>
    </w:p>
    <w:p>
      <w:r>
        <w:t>7.1 ที่ทำงาน</w:t>
      </w:r>
    </w:p>
    <w:p>
      <w:r>
        <w:t>ก่อนประชุม 10 วินาที: หยุด–หายใจ–รู้ตัว</w:t>
        <w:br/>
        <w:t>ตอบช้าลงครึ่งจังหวะ • ฟังอย่างรู้ตัว</w:t>
      </w:r>
    </w:p>
    <w:p>
      <w:r>
        <w:t>เชิงอรรถ: [ดู 8.7 บรรณานุกรม]</w:t>
      </w:r>
    </w:p>
    <w:p>
      <w:r>
        <w:t>75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76</w:t>
      </w:r>
    </w:p>
    <w:p>
      <w:r>
        <w:t>7.2 ในครอบครัว</w:t>
      </w:r>
    </w:p>
    <w:p>
      <w:r>
        <w:t>รู้ทันอารมณ์ก่อนพูด • ฟังความรู้สึกเขา–เรา</w:t>
        <w:br/>
        <w:t>ภาวะขัดแย้ง = วาระฝึก</w:t>
      </w:r>
    </w:p>
    <w:p>
      <w:r>
        <w:t>เชิงอรรถ: [ดู 8.7 บรรณานุกรม]</w:t>
      </w:r>
    </w:p>
    <w:p>
      <w:r>
        <w:t>76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77</w:t>
      </w:r>
    </w:p>
    <w:p>
      <w:r>
        <w:t>7.3 ระหว่างเดินทาง/ขับรถ</w:t>
      </w:r>
    </w:p>
    <w:p>
      <w:r>
        <w:t>รู้มือ–เท้า–ลมหายใจ • ผ่อนแรงในใจ</w:t>
        <w:br/>
        <w:t>ไม่รีบตัดสิน • ปลอดภัยก่อน</w:t>
      </w:r>
    </w:p>
    <w:p>
      <w:r>
        <w:t>เชิงอรรถ: [ดู 8.7 บรรณานุกรม]</w:t>
      </w:r>
    </w:p>
    <w:p>
      <w:r>
        <w:t>77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78</w:t>
      </w:r>
    </w:p>
    <w:p>
      <w:r>
        <w:t>7.4 ยามวิกฤต/เครียด</w:t>
      </w:r>
    </w:p>
    <w:p>
      <w:r>
        <w:t>ยอมรับความจริงตรงหน้า • ลมหายใจเป็นหลุมหลบภัย</w:t>
        <w:br/>
        <w:t>ค่อยแก้ตามลำดับ</w:t>
      </w:r>
    </w:p>
    <w:p>
      <w:r>
        <w:t>เชิงอรรถ: [ดู 8.7 บรรณานุกรม]</w:t>
      </w:r>
    </w:p>
    <w:p>
      <w:r>
        <w:t>78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79</w:t>
      </w:r>
    </w:p>
    <w:p>
      <w:r>
        <w:t>7.5 อยู่ลำพัง/ดิจิทัลดีท็อกซ์</w:t>
      </w:r>
    </w:p>
    <w:p>
      <w:r>
        <w:t>เว้นหน้าจอสั้น ๆ • เดิน–ลม–ใจ 3 นาที • บันทึก ‘เห็น–รู้–วาง’</w:t>
      </w:r>
    </w:p>
    <w:p>
      <w:r>
        <w:t>เชิงอรรถ: [ดู 8.7 บรรณานุกรม]</w:t>
      </w:r>
    </w:p>
    <w:p>
      <w:r>
        <w:t>79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80</w:t>
      </w:r>
    </w:p>
    <w:p>
      <w:r>
        <w:t>บทที่ 9 – เครดิตและผู้จัดทำ (ปรับปรุง)</w:t>
      </w:r>
    </w:p>
    <w:p>
      <w:r>
        <w:t>ผู้เรียบเรียงและตรวจทาน: พระวิริยะ ไชยะพันธ์</w:t>
        <w:br/>
        <w:t>ทีมสนับสนุน: พระชัยพิทักษ์ ถิรจิตโต • คุณนราชัย จำนงค์ • เสือบุญพร้อมฟาร์ม • ไตยมูล กองเสบียง</w:t>
        <w:br/>
        <w:t>รูปแบบไฟล์: PDF/PPT • โทนสี: น้ำตาลทอง • ขนาด: 1080×1920 px</w:t>
        <w:br/>
        <w:t>ธรรมทาน เผยแพร่ได้โดยให้เครดิตและไม่ดัดแปลงแก่นเนื้อหา</w:t>
      </w:r>
    </w:p>
    <w:p>
      <w:r>
        <w:t>80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81</w:t>
      </w:r>
    </w:p>
    <w:p>
      <w:r>
        <w:t>สารบัญ (สำหรับตรวจทาน)</w:t>
      </w:r>
    </w:p>
    <w:p>
      <w:r>
        <w:t>คำนำ • บทนำ</w:t>
        <w:br/>
        <w:t>บทที่ 1 – ความหมายของตัวรู้</w:t>
        <w:br/>
        <w:t>บทที่ 2 – หลักการปฏิบัติสายวัดป่า</w:t>
        <w:br/>
        <w:t>บทที่ 3 – ขั้นตอนฝึกปฏิบัติ</w:t>
        <w:br/>
        <w:t>บทที่ 4 – แผนฝึก 7–30–90 วัน</w:t>
        <w:br/>
        <w:t>บทที่ 5 – อุปสรรคและวิธีแก้</w:t>
        <w:br/>
        <w:t>บทที่ 6 – ประสบการณ์ครูบาอาจารย์</w:t>
        <w:br/>
        <w:t>บทที่ 7 – การประยุกต์ในชีวิตประจำวัน</w:t>
        <w:br/>
        <w:t>บทที่ 8 – ภาคผนวก (คำสอนเต็ม + QR + บรรณานุกรม)</w:t>
        <w:br/>
        <w:t>บทที่ 9 – เครดิตและผู้จัดทำ</w:t>
      </w:r>
    </w:p>
    <w:p>
      <w:r>
        <w:t>81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82</w:t>
      </w:r>
    </w:p>
    <w:p>
      <w:r>
        <w:t>ภาพประกอบ: ผู้รู้กลางป่าทอง</w:t>
      </w:r>
    </w:p>
    <w:p>
      <w:r>
        <w:t>82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83</w:t>
      </w:r>
    </w:p>
    <w:p>
      <w:r>
        <w:t>ภาพประกอบ: แสงรู้ในใจ</w:t>
      </w:r>
    </w:p>
    <w:p>
      <w:r>
        <w:t>83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84</w:t>
      </w:r>
    </w:p>
    <w:p>
      <w:r>
        <w:t>ภาพประกอบ: ผู้รู้กลางป่าทอง</w:t>
      </w:r>
    </w:p>
    <w:p>
      <w:r>
        <w:t>84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85</w:t>
      </w:r>
    </w:p>
    <w:p>
      <w:r>
        <w:t>ภาพประกอบ: แสงรู้ในใจ</w:t>
      </w:r>
    </w:p>
    <w:p>
      <w:r>
        <w:t>85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86</w:t>
      </w:r>
    </w:p>
    <w:p>
      <w:r>
        <w:t>ภาพประกอบ: ผู้รู้กลางป่าทอง</w:t>
      </w:r>
    </w:p>
    <w:p>
      <w:r>
        <w:t>86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87</w:t>
      </w:r>
    </w:p>
    <w:p>
      <w:r>
        <w:t>ภาพประกอบ: แสงรู้ในใจ</w:t>
      </w:r>
    </w:p>
    <w:p>
      <w:r>
        <w:t>87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88</w:t>
      </w:r>
    </w:p>
    <w:p>
      <w:r>
        <w:t>บทที่ 2 – หลักการปฏิบัติสายวัดป่า (ภาพรวม)</w:t>
      </w:r>
    </w:p>
    <w:p>
      <w:r>
        <w:t>แกน: สติ–สัมปชัญญะ • จิตตั้งมั่นเป็นผู้รู้ • ใช้ปัญญาเห็นตามจริง</w:t>
        <w:br/>
        <w:t>ไม่เพ่ง ไม่บังคับ ไม่คาดหวังผลเร็ว • ฝึกได้ทั้งกลางงาน–กลางบ้าน–กลางป่า</w:t>
      </w:r>
    </w:p>
    <w:p>
      <w:r>
        <w:t>เชิงอรรถ: [ดู 8.7 บรรณานุกรม]</w:t>
      </w:r>
    </w:p>
    <w:p>
      <w:r>
        <w:t>88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89</w:t>
      </w:r>
    </w:p>
    <w:p>
      <w:r>
        <w:t>2.1 รากฐาน: ศีล–สมาธิ–ปัญญา</w:t>
      </w:r>
    </w:p>
    <w:p>
      <w:r>
        <w:t>ศีล: ใจโปร่ง เบา พร้อมภาวนา</w:t>
        <w:br/>
        <w:t>สมาธิ: ตั้งฐานใจไม่ไหลตามอารมณ์</w:t>
        <w:br/>
        <w:t>ปัญญา: เห็นไตรลักษณ์—กายใจไม่เที่ยง เป็นทุกข์ ไร้ตัวตน</w:t>
      </w:r>
    </w:p>
    <w:p>
      <w:r>
        <w:t>เชิงอรรถ: [ดู 8.7 บรรณานุกรม]</w:t>
      </w:r>
    </w:p>
    <w:p>
      <w:r>
        <w:t>89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90</w:t>
      </w:r>
    </w:p>
    <w:p>
      <w:r>
        <w:t>2.2 สติ–สัมปชัญญะ คือแกนกลาง</w:t>
      </w:r>
    </w:p>
    <w:p>
      <w:r>
        <w:t>สติ: รู้ทันกำลังทำ/กำลังรู้สึกอะไร</w:t>
        <w:br/>
        <w:t>สัมปชัญญะ: รู้ตัวชัดเหมาะ–พอ–พอดี</w:t>
        <w:br/>
        <w:t>แบบฝึก 1 นาที: หยุด–หายใจ 3 รอบ–รู้ว่าใจอยู่ไหน → วาง</w:t>
      </w:r>
    </w:p>
    <w:p>
      <w:r>
        <w:t>เชิงอรรถ: [ดู 8.7 บรรณานุกรม]</w:t>
      </w:r>
    </w:p>
    <w:p>
      <w:r>
        <w:t>90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91</w:t>
      </w:r>
    </w:p>
    <w:p>
      <w:r>
        <w:t>2.3 แยก “ผู้รู้” ออกจาก “อารมณ์”</w:t>
      </w:r>
    </w:p>
    <w:p>
      <w:r>
        <w:t>ผู้รู้ = ใจตื่น–รู้–ไม่เผลอ | อารมณ์ = สิ่งถูกรู้</w:t>
        <w:br/>
        <w:t>ทักษะ: รู้ทันตอน ‘เข้าไปเป็น’ อารมณ์ แล้วถอยมารู้เฉย ๆ</w:t>
        <w:br/>
        <w:t>คาถา: เห็น–รู้–วาง</w:t>
      </w:r>
    </w:p>
    <w:p>
      <w:r>
        <w:t>เชิงอรรถ: [ดู 8.7 บรรณานุกรม]</w:t>
      </w:r>
    </w:p>
    <w:p>
      <w:r>
        <w:t>91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92</w:t>
      </w:r>
    </w:p>
    <w:p>
      <w:r>
        <w:t>2.4 สมถะ–วิปัสสนา เดินคู่</w:t>
      </w:r>
    </w:p>
    <w:p>
      <w:r>
        <w:t>สมถะ: ใช้ลม/กาย/พุทโธ เป็นที่พึ่งชั่วคราว</w:t>
        <w:br/>
        <w:t>วิปัสสนา: ใจพอสงบ ค่อยดูเกิด–ดับ • ไม่ยึดนิ่ง ไม่รีบคิดเอา</w:t>
      </w:r>
    </w:p>
    <w:p>
      <w:r>
        <w:t>เชิงอรรถ: [ดู 8.7 บรรณานุกรม]</w:t>
      </w:r>
    </w:p>
    <w:p>
      <w:r>
        <w:t>92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93</w:t>
      </w:r>
    </w:p>
    <w:p>
      <w:r>
        <w:t>2.5 อิริยาบถ 4 + กลางงาน</w:t>
      </w:r>
    </w:p>
    <w:p>
      <w:r>
        <w:t>นั่ง: รู้ลม เผลอรู้–กลับมา</w:t>
        <w:br/>
        <w:t>เดิน: ยก–ย่าง–เหยียบ รู้สัมผัสเท้า</w:t>
        <w:br/>
        <w:t>ยืน: รู้การทรงตัว • นอน: ลม–กาย–ใจก่อนหลับ 3 นาที</w:t>
        <w:br/>
        <w:t>กลางงาน: หยุด 5–10 วินาที ทุกชั่วโมง</w:t>
      </w:r>
    </w:p>
    <w:p>
      <w:r>
        <w:t>เชิงอรรถ: [ดู 8.7 บรรณานุกรม]</w:t>
      </w:r>
    </w:p>
    <w:p>
      <w:r>
        <w:t>93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94</w:t>
      </w:r>
    </w:p>
    <w:p>
      <w:r>
        <w:t>2.6 ข้อวัตรแบบวัดป่า (ฉบับคฤหัสถ์)</w:t>
      </w:r>
    </w:p>
    <w:p>
      <w:r>
        <w:t>วินัยเวลาเช้า–เย็น (10–30 นาที)</w:t>
        <w:br/>
        <w:t>ลดสิ่งรบกวนข่าว/จอเป็นช่วง ๆ • จบภาวนาด้วยเมตตา</w:t>
        <w:br/>
        <w:t>บันทึกสั้นวันละบรรทัด: วันนี้เห็น–รู้–วางอะไร</w:t>
      </w:r>
    </w:p>
    <w:p>
      <w:r>
        <w:t>เชิงอรรถ: [ดู 8.7 บรรณานุกรม]</w:t>
      </w:r>
    </w:p>
    <w:p>
      <w:r>
        <w:t>94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95</w:t>
      </w:r>
    </w:p>
    <w:p>
      <w:r>
        <w:t>2.7 หลัก 5 ข้อของการฝึก</w:t>
      </w:r>
    </w:p>
    <w:p>
      <w:r>
        <w:t>1) พอประมาณ • 2) สม่ำเสมอ • 3) อ่อนโยน</w:t>
        <w:br/>
        <w:t>4) ตรงไปตรงมา • 5) ตรวจสอบได้ (ดูผลจริงในชีวิต)</w:t>
      </w:r>
    </w:p>
    <w:p>
      <w:r>
        <w:t>เชิงอรรถ: [ดู 8.7 บรรณานุกรม]</w:t>
      </w:r>
    </w:p>
    <w:p>
      <w:r>
        <w:t>95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96</w:t>
      </w:r>
    </w:p>
    <w:p>
      <w:r>
        <w:t>2.8 เครื่องมือฝึกยอดนิยม</w:t>
      </w:r>
    </w:p>
    <w:p>
      <w:r>
        <w:t>ลมหายใจ (มาตรฐาน ใช้ได้ทุกที่)</w:t>
        <w:br/>
        <w:t>ความรู้สึกกาย (ฝ่าเท้า/อุ้งมือ/หน้าท้อง)</w:t>
        <w:br/>
        <w:t>เสียงธรรม/ระฆังสั้น ๆ • คำบริกรรม ‘พุท–โธ’</w:t>
      </w:r>
    </w:p>
    <w:p>
      <w:r>
        <w:t>เชิงอรรถ: [ดู 8.7 บรรณานุกรม]</w:t>
      </w:r>
    </w:p>
    <w:p>
      <w:r>
        <w:t>96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97</w:t>
      </w:r>
    </w:p>
    <w:p>
      <w:r>
        <w:t>2.9 ตัวชี้วัดว่าฝึกถูกทิศ</w:t>
      </w:r>
    </w:p>
    <w:p>
      <w:r>
        <w:t>ใจเบา–กว้าง–อ่อนโยนขึ้น • กลับมารู้ตัวเร็วขึ้น</w:t>
        <w:br/>
        <w:t>ความคิด/อารมณ์แรง ๆ ครอบงำไม่นานเหมือนก่อน</w:t>
        <w:br/>
        <w:t>ความสัมพันธ์กับคนรอบตัวนุ่มนวลขึ้น</w:t>
      </w:r>
    </w:p>
    <w:p>
      <w:r>
        <w:t>เชิงอรรถ: [ดู 8.7 บรรณานุกรม]</w:t>
      </w:r>
    </w:p>
    <w:p>
      <w:r>
        <w:t>97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98</w:t>
      </w:r>
    </w:p>
    <w:p>
      <w:r>
        <w:t>2.10 สัญญาณเตือน (และทางแก้)</w:t>
      </w:r>
    </w:p>
    <w:p>
      <w:r>
        <w:t>เคร่ง/เพ่งแน่น → ผ่อนแรง เปิดตา สลับเดิน</w:t>
        <w:br/>
        <w:t>อยากผลเร็ว/เปรียบเทียบ → กลับมา ‘ทำเพื่อลดทุกข์’</w:t>
        <w:br/>
        <w:t>ติดสงบ → เพิ่มสัมปชัญญะ ดูอนิจจังของความนิ่ง</w:t>
      </w:r>
    </w:p>
    <w:p>
      <w:r>
        <w:t>เชิงอรรถ: [ดู 8.7 บรรณานุกรม]</w:t>
      </w:r>
    </w:p>
    <w:p>
      <w:r>
        <w:t>98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99</w:t>
      </w:r>
    </w:p>
    <w:p>
      <w:r>
        <w:t>2.11 Q&amp;A ที่พบบ่อย</w:t>
      </w:r>
    </w:p>
    <w:p>
      <w:r>
        <w:t>เวลาน้อย? → 1–3 นาที แต่บ่อย ๆ ทั้งวัน</w:t>
        <w:br/>
        <w:t>คิดเยอะ? → กลับมากาย + คำกำกับ ‘รู้–วาง’</w:t>
        <w:br/>
        <w:t>ง่วง? → ลืมตา เปลี่ยนอิริยาบถ เดินภาวนา 5–10 นาที</w:t>
      </w:r>
    </w:p>
    <w:p>
      <w:r>
        <w:t>เชิงอรรถ: [ดู 8.7 บรรณานุกรม]</w:t>
      </w:r>
    </w:p>
    <w:p>
      <w:r>
        <w:t>99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100</w:t>
      </w:r>
    </w:p>
    <w:p>
      <w:r>
        <w:t>2.12 แบบฝึกย่อ (30–60 วิ)</w:t>
      </w:r>
    </w:p>
    <w:p>
      <w:r>
        <w:t>หยุดกิจกรรม → หายใจเข้า–ออกชัด ๆ 3 รอบ</w:t>
        <w:br/>
        <w:t>ถามสั้น ๆ “ตอนนี้ใจอยู่ไหน” → รู้แล้ววาง กลับมาที่ลมหรือกาย</w:t>
      </w:r>
    </w:p>
    <w:p>
      <w:r>
        <w:t>เชิงอรรถ: [ดู 8.7 บรรณานุกรม]</w:t>
      </w:r>
    </w:p>
    <w:p>
      <w:r>
        <w:t>100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101</w:t>
      </w:r>
    </w:p>
    <w:p>
      <w:r>
        <w:t>2.13 สรุปบทที่ 2</w:t>
      </w:r>
    </w:p>
    <w:p>
      <w:r>
        <w:t>ตั้งฐานสติ–สัมปชัญญะ • ให้จิตเป็นผู้รู้ก่อนใช้ปัญญา</w:t>
        <w:br/>
        <w:t>สมถะ–วิปัสสนาแบบพอดี • ทำต่อเนื่องกลางชีวิตจริง — สไตล์วัดป่า</w:t>
      </w:r>
    </w:p>
    <w:p>
      <w:r>
        <w:t>เชิงอรรถ: [ดู 8.7 บรรณานุกรม]</w:t>
      </w:r>
    </w:p>
    <w:p>
      <w:r>
        <w:t>101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102</w:t>
      </w:r>
    </w:p>
    <w:p>
      <w:r>
        <w:t>บทที่ 3 – ขั้นตอนฝึกปฏิบัติ (ภาพรวม)</w:t>
      </w:r>
    </w:p>
    <w:p>
      <w:r>
        <w:t>ฐานฝึก: ลมหายใจ • อิริยาบถ 4 • สติระหว่างวัน</w:t>
        <w:br/>
        <w:t>วงจร: เริ่ม–สังเกต–รู้ทัน–วาง–เริ่มใหม่</w:t>
        <w:br/>
        <w:t>เป้าหมาย: ให้ผู้รู้ชัด แล้วค่อยใช้ปัญญาเห็นตามจริง</w:t>
      </w:r>
    </w:p>
    <w:p>
      <w:r>
        <w:t>เชิงอรรถ: [ดู 8.7 บรรณานุกรม]</w:t>
      </w:r>
    </w:p>
    <w:p>
      <w:r>
        <w:t>102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103</w:t>
      </w:r>
    </w:p>
    <w:p>
      <w:r>
        <w:t>3.1 การเตรียมกาย–ใจ</w:t>
      </w:r>
    </w:p>
    <w:p>
      <w:r>
        <w:t>พื้นที่สงบ/อากาศถ่ายเท • ท่านั่งสบาย ไม่เกร็ง</w:t>
        <w:br/>
        <w:t>ตั้งเจตนาอ่อนโยน: ‘วันนี้จะฝึกเพื่อลดทุกข์ ไม่ใช่เอาผล’</w:t>
        <w:br/>
        <w:t>นับลมหายใจ 1–5 ช้า ๆ เป็นการวอร์มอัพ</w:t>
      </w:r>
    </w:p>
    <w:p>
      <w:r>
        <w:t>เชิงอรรถ: [ดู 8.7 บรรณานุกรม]</w:t>
      </w:r>
    </w:p>
    <w:p>
      <w:r>
        <w:t>103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104</w:t>
      </w:r>
    </w:p>
    <w:p>
      <w:r>
        <w:t>3.2 นั่งสมาธิ (ละเอียด)</w:t>
      </w:r>
    </w:p>
    <w:p>
      <w:r>
        <w:t>1) วางกายให้สมดุล • ไหล่ผ่อน • หน้ายิ้มบาง ๆ</w:t>
        <w:br/>
        <w:t>2) รู้ลมหายใจที่จมูก/ท้อง • นุ่ม เบา ต่อเนื่อง</w:t>
        <w:br/>
        <w:t>3) เผลอรู้ → กลับมาที่ลม • ไม่ดุ/ไม่บังคับ</w:t>
        <w:br/>
        <w:t>4) จบด้วยเมตตาสั้น ๆ ให้ตนเองและผู้อื่น</w:t>
      </w:r>
    </w:p>
    <w:p>
      <w:r>
        <w:t>เชิงอรรถ: [ดู 8.7 บรรณานุกรม]</w:t>
      </w:r>
    </w:p>
    <w:p>
      <w:r>
        <w:t>104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105</w:t>
      </w:r>
    </w:p>
    <w:p>
      <w:r>
        <w:t>3.3 เดินจงกรม 5 จังหวะ</w:t>
      </w:r>
    </w:p>
    <w:p>
      <w:r>
        <w:t>ยก–ย่าง–เหยียบ–ยืน–พัก • รู้สัมผัสฝ่าเท้า</w:t>
        <w:br/>
        <w:t>สายตากว้างเล็กน้อย • ก้าวสม่ำเสมอ • ไม่รีบ</w:t>
        <w:br/>
        <w:t>จบทางแต่ละช่วง พัก 1 ลมหายใจยาว</w:t>
      </w:r>
    </w:p>
    <w:p>
      <w:r>
        <w:t>เชิงอรรถ: [ดู 8.7 บรรณานุกรม]</w:t>
      </w:r>
    </w:p>
    <w:p>
      <w:r>
        <w:t>105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106</w:t>
      </w:r>
    </w:p>
    <w:p>
      <w:r>
        <w:t>3.4 ยืน–นอนอย่างมีสติ</w:t>
      </w:r>
    </w:p>
    <w:p>
      <w:r>
        <w:t>ยืน: รู้การทรงตัว น้ำหนักลงเท้า • มือแตะหน้าท้องเบา ๆ</w:t>
        <w:br/>
        <w:t>นอน: ผ่อนคลายร่างกายจากศีรษะลงปลายเท้า</w:t>
        <w:br/>
        <w:t>ก่อนหลับ 3 นาที: ลมหายใจ–กาย–ใจ</w:t>
      </w:r>
    </w:p>
    <w:p>
      <w:r>
        <w:t>เชิงอรรถ: [ดู 8.7 บรรณานุกรม]</w:t>
      </w:r>
    </w:p>
    <w:p>
      <w:r>
        <w:t>106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107</w:t>
      </w:r>
    </w:p>
    <w:p>
      <w:r>
        <w:t>3.5 Labeling เบา ๆ (รู้แล้ววาง)</w:t>
      </w:r>
    </w:p>
    <w:p>
      <w:r>
        <w:t>ใส่ชื่อสั้น ๆ ให้สภาวะ: ‘คิด’ ‘โกรธ’ ‘กังวล’ ‘ดีใจ’</w:t>
        <w:br/>
        <w:t>ไม่เล่าเรื่องต่อ • ไม่ตีความ • รู้แล้ววาง → กลับมาที่ฐาน</w:t>
      </w:r>
    </w:p>
    <w:p>
      <w:r>
        <w:t>เชิงอรรถ: [ดู 8.7 บรรณานุกรม]</w:t>
      </w:r>
    </w:p>
    <w:p>
      <w:r>
        <w:t>107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108</w:t>
      </w:r>
    </w:p>
    <w:p>
      <w:r>
        <w:t>3.6 เทคนิคการหายใจ (3-5-7)</w:t>
      </w:r>
    </w:p>
    <w:p>
      <w:r>
        <w:t>3 รอบแรก: หายใจยาว–ลึก รีเซ็ตระบบประสาท</w:t>
        <w:br/>
        <w:t>5 นาที: อยู่กับลมหายใจธรรมชาติ</w:t>
        <w:br/>
        <w:t>7 นาที: เพิ่มสัมปชัญญะ—รู้บริบทที่กำลังทำ</w:t>
      </w:r>
    </w:p>
    <w:p>
      <w:r>
        <w:t>เชิงอรรถ: [ดู 8.7 บรรณานุกรม]</w:t>
      </w:r>
    </w:p>
    <w:p>
      <w:r>
        <w:t>108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109</w:t>
      </w:r>
    </w:p>
    <w:p>
      <w:r>
        <w:t>3.7 Micro-practices ระหว่างวัน</w:t>
      </w:r>
    </w:p>
    <w:p>
      <w:r>
        <w:t>หยุด 10 วินาที ก่อนเริ่มงาน/ตอบแชต</w:t>
        <w:br/>
        <w:t>รู้สึกฝ่าเท้า 5 ก้าว ก่อนเข้าห้องประชุม</w:t>
        <w:br/>
        <w:t>ฟังเสียงแวดล้อม 15 วินาที เพื่อละความคิดค้าง</w:t>
      </w:r>
    </w:p>
    <w:p>
      <w:r>
        <w:t>เชิงอรรถ: [ดู 8.7 บรรณานุกรม]</w:t>
      </w:r>
    </w:p>
    <w:p>
      <w:r>
        <w:t>109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110</w:t>
      </w:r>
    </w:p>
    <w:p>
      <w:r>
        <w:t>3.8 ข้อผิดพลาดที่พบบ่อย (และทางแก้)</w:t>
      </w:r>
    </w:p>
    <w:p>
      <w:r>
        <w:t>เพ่งแน่น/ปวดหัว → ผ่อนแรง เปิดตา สลับเดิน</w:t>
        <w:br/>
        <w:t>อยากนิ่งเร็ว → กลับมาที่ ‘รู้–วาง’ ทีละจังหวะ</w:t>
        <w:br/>
        <w:t>ตำหนิตัวเอง → เปลี่ยนเป็นเมตตา–ใจอ่อนโยน</w:t>
      </w:r>
    </w:p>
    <w:p>
      <w:r>
        <w:t>เชิงอรรถ: [ดู 8.7 บรรณานุกรม]</w:t>
      </w:r>
    </w:p>
    <w:p>
      <w:r>
        <w:t>110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111</w:t>
      </w:r>
    </w:p>
    <w:p>
      <w:r>
        <w:t>3.9 เช็กลิสต์ประจำสัปดาห์</w:t>
      </w:r>
    </w:p>
    <w:p>
      <w:r>
        <w:t>□ มีช่วงสงบเช้า–เย็น อย่างน้อย 10 นาที?</w:t>
        <w:br/>
        <w:t>□ เผลอแล้วรู้–กลับมาที่ลมได้เร็วขึ้น?</w:t>
        <w:br/>
        <w:t>□ ความหงุดหงิด/ฟุ้งซ่านลดลงบ้างไหม?</w:t>
        <w:br/>
        <w:t>□ เมตตาต่อตัวเองและผู้อื่นมากขึ้นไหม?</w:t>
      </w:r>
    </w:p>
    <w:p>
      <w:r>
        <w:t>เชิงอรรถ: [ดู 8.7 บรรณานุกรม]</w:t>
      </w:r>
    </w:p>
    <w:p>
      <w:r>
        <w:t>111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112</w:t>
      </w:r>
    </w:p>
    <w:p>
      <w:r>
        <w:t>3.10 โปรโตคอลเวลา (เริ่ม/กลาง/จบ)</w:t>
      </w:r>
    </w:p>
    <w:p>
      <w:r>
        <w:t>เริ่ม: 60 วินาที ตั้งเจตนา + 3 ลมหายใจยาว</w:t>
        <w:br/>
        <w:t>กลาง: 5–10 นาที อยู่กับลม + รู้–วาง</w:t>
        <w:br/>
        <w:t>จบ: 60 วินาที เมตตา + ตั้งหมายเหตุสั้น ๆ</w:t>
      </w:r>
    </w:p>
    <w:p>
      <w:r>
        <w:t>เชิงอรรถ: [ดู 8.7 บรรณานุกรม]</w:t>
      </w:r>
    </w:p>
    <w:p>
      <w:r>
        <w:t>112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113</w:t>
      </w:r>
    </w:p>
    <w:p>
      <w:r>
        <w:t>3.11 Emergency Reset (ภาวะฉุกเฉิน)</w:t>
      </w:r>
    </w:p>
    <w:p>
      <w:r>
        <w:t>หยุดทุกอย่าง 10 วินาที • หายใจลึก 3 รอบ</w:t>
        <w:br/>
        <w:t>รู้มือ–เท้า–เสียง 15 วินาที • พูดน้อยลงครึ่งจังหวะ</w:t>
        <w:br/>
        <w:t>ค่อยตอบสนองตามลำดับความสำคัญ</w:t>
      </w:r>
    </w:p>
    <w:p>
      <w:r>
        <w:t>เชิงอรรถ: [ดู 8.7 บรรณานุกรม]</w:t>
      </w:r>
    </w:p>
    <w:p>
      <w:r>
        <w:t>113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114</w:t>
      </w:r>
    </w:p>
    <w:p>
      <w:r>
        <w:t>3.12 QR Placeholder (บทที่ 3)</w:t>
      </w:r>
    </w:p>
    <w:p>
      <w:r>
        <w:t>ตำแหน่งจะใส่: QR–02 (เดินจงกรม) / QR–03 (นั่งสมาธิ)</w:t>
        <w:br/>
        <w:t>— จะใส่จริงในรอบปรับจบเล่ม —</w:t>
      </w:r>
    </w:p>
    <w:p>
      <w:r>
        <w:t>เชิงอรรถ: [ดู 8.7 บรรณานุกรม]</w:t>
      </w:r>
    </w:p>
    <w:p>
      <w:r>
        <w:t>114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115</w:t>
      </w:r>
    </w:p>
    <w:p>
      <w:r>
        <w:t>3.13 สรุปบทที่ 3</w:t>
      </w:r>
    </w:p>
    <w:p>
      <w:r>
        <w:t>หัวใจคือ ‘รู้ทันแล้ววาง’ • ฝึกต่อเนื่องทั้งวัน</w:t>
        <w:br/>
        <w:t>ใช้ลมหายใจและกายเป็นฐาน • เมตตาเป็นพื้น</w:t>
        <w:br/>
        <w:t>ให้ผู้รู้อยู่ก่อน แล้วค่อยใช้ปัญญา</w:t>
      </w:r>
    </w:p>
    <w:p>
      <w:r>
        <w:t>เชิงอรรถ: [ดู 8.7 บรรณานุกรม]</w:t>
      </w:r>
    </w:p>
    <w:p>
      <w:r>
        <w:t>115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116</w:t>
      </w:r>
    </w:p>
    <w:p>
      <w:r>
        <w:t>3.x ตารางสรุป: อิริยาบถ 4 – จุดโฟกัส/ข้อควรระวัง/จบด้วย</w:t>
      </w:r>
    </w:p>
    <w:p>
      <w:r>
        <w:t>เชิงอรรถ: [ดู 8.7 บรรณานุกรม]</w:t>
      </w:r>
    </w:p>
    <w:p>
      <w:r>
        <w:t>116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117</w:t>
      </w:r>
    </w:p>
    <w:p>
      <w:r>
        <w:t>บทที่ 3: ภาพประกอบการฝึก (นั่ง–เดิน–ยืน–นอน)</w:t>
      </w:r>
    </w:p>
    <w:p>
      <w:r>
        <w:t>117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118</w:t>
      </w:r>
    </w:p>
    <w:p>
      <w:r>
        <w:t>บทที่ 4 – แผนฝึก 7–30–90 วัน (ภาพรวม)</w:t>
      </w:r>
    </w:p>
    <w:p>
      <w:r>
        <w:t>หลัก: เริ่มสั้น–สม่ำเสมอ → เพิ่มช้า ๆ ตามกำลัง</w:t>
        <w:br/>
        <w:t>โครง: 7 วัน (เริ่มต้น) • 30 วัน (วางฐาน) • 90 วัน (ต่อเนื่อง)</w:t>
        <w:br/>
        <w:t>ติดตามผลทุกสัปดาห์ • เน้นคุณภาพมากกว่าชั่วโมง</w:t>
      </w:r>
    </w:p>
    <w:p>
      <w:r>
        <w:t>118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119</w:t>
      </w:r>
    </w:p>
    <w:p>
      <w:r>
        <w:t>4.1 แผน 7 วัน (เริ่มต้น)</w:t>
      </w:r>
    </w:p>
    <w:p>
      <w:r>
        <w:t>119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120</w:t>
      </w:r>
    </w:p>
    <w:p>
      <w:r>
        <w:t>4.2 แผน 30 วัน (วางฐาน)</w:t>
      </w:r>
    </w:p>
    <w:p>
      <w:r>
        <w:t>120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121</w:t>
      </w:r>
    </w:p>
    <w:p>
      <w:r>
        <w:t>4.3 แผน 90 วัน (ต่อเนื่อง)</w:t>
      </w:r>
    </w:p>
    <w:p>
      <w:r>
        <w:t>121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122</w:t>
      </w:r>
    </w:p>
    <w:p>
      <w:r>
        <w:t>4.4 เทมเพลตติดตามผลประจำสัปดาห์</w:t>
      </w:r>
    </w:p>
    <w:p>
      <w:r>
        <w:t>122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123</w:t>
      </w:r>
    </w:p>
    <w:p>
      <w:r>
        <w:t>4.5 แบบประเมินตนเอง (ก่อน–30–90 วัน)</w:t>
      </w:r>
    </w:p>
    <w:p>
      <w:r>
        <w:t>123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124</w:t>
      </w:r>
    </w:p>
    <w:p>
      <w:r>
        <w:t>4.6 เคล็ดการปรับแผนให้ยั่งยืน</w:t>
      </w:r>
    </w:p>
    <w:p>
      <w:r>
        <w:t>ไม่ไล่ชั่วโมง—ไล่คุณภาพ • เพิ่งเริ่มให้เน้นสั้นแต่บ่อย</w:t>
        <w:br/>
        <w:t>ติดสงบ → เพิ่มสัมปชัญญะ/เดินมากขึ้น</w:t>
        <w:br/>
        <w:t>เครียดงาน → ใช้ไมโคร 10–30 วิ ทั้งวัน</w:t>
        <w:br/>
        <w:t>จำ: ทำเพื่อลดทุกข์ ไม่ใช่เพื่อ ‘ได้ผล’ เร็ว</w:t>
      </w:r>
    </w:p>
    <w:p>
      <w:r>
        <w:t>124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125</w:t>
      </w:r>
    </w:p>
    <w:p>
      <w:r>
        <w:t>บทที่ 5 – อุปสรรคและวิธีแก้ (ภาพรวม)</w:t>
      </w:r>
    </w:p>
    <w:p>
      <w:r>
        <w:t>ธรรมดาที่ต้องเจอ: ฟุ้งซ่าน • ง่วง • เบื่อ/อยากผลเร็ว • ติดสงบ • สงสัย/ท้อ • โทสะ</w:t>
        <w:br/>
        <w:t>หลักแก้: กลับสู่ฐานรู้ (ลมหายใจ/กาย) • ผ่อนแรง • เพิ่มสัมปชัญญะ • เริ่มใหม่แบบอ่อนโยน</w:t>
      </w:r>
    </w:p>
    <w:p>
      <w:r>
        <w:t>เชิงอรรถ: [ดู 8.7 บรรณานุกรม]</w:t>
      </w:r>
    </w:p>
    <w:p>
      <w:r>
        <w:t>125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126</w:t>
      </w:r>
    </w:p>
    <w:p>
      <w:r>
        <w:t>5.1 ฟุ้งซ่าน (Mind-wandering)</w:t>
      </w:r>
    </w:p>
    <w:p>
      <w:r>
        <w:t>สัญญาณ: คิดต่อเรื่องไม่รู้จบ • ลืมวัตถุรู้</w:t>
        <w:br/>
        <w:t>วิธีแก้: ลมหายใจยาว 3 รอบ • รู้สัมผัสฝ่าเท้า 10 ก้าว • กลับมาที่ลมธรรมชาติ</w:t>
        <w:br/>
        <w:t>ข้อควรระวัง: ไม่ดุจิต ไม่รีบเอานิ่ง</w:t>
      </w:r>
    </w:p>
    <w:p>
      <w:r>
        <w:t>เชิงอรรถ: [ดู 8.7 บรรณานุกรม]</w:t>
      </w:r>
    </w:p>
    <w:p>
      <w:r>
        <w:t>126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127</w:t>
      </w:r>
    </w:p>
    <w:p>
      <w:r>
        <w:t>5.2 ง่วง/ซึม (Drowsiness)</w:t>
      </w:r>
    </w:p>
    <w:p>
      <w:r>
        <w:t>สัญญาณ: หนังตาหนัก • หาวบ่อย • รู้สึกทึบ ๆ</w:t>
        <w:br/>
        <w:t>วิธีแก้: ลืมตา • เปลี่ยนอิริยาบถ • เดินภาวนา 5–10 นาที • ล้างหน้า เปิดไฟ</w:t>
        <w:br/>
        <w:t>ข้อควรระวัง: อย่าฝืนเพ่งแน่น—จะยิ่งมึน</w:t>
      </w:r>
    </w:p>
    <w:p>
      <w:r>
        <w:t>เชิงอรรถ: [ดู 8.7 บรรณานุกรม]</w:t>
      </w:r>
    </w:p>
    <w:p>
      <w:r>
        <w:t>127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128</w:t>
      </w:r>
    </w:p>
    <w:p>
      <w:r>
        <w:t>5.3 เบื่อ/อยากผลเร็ว (Restlessness)</w:t>
      </w:r>
    </w:p>
    <w:p>
      <w:r>
        <w:t>สัญญาณ: อยากให้เร็ว/ดี/พิเศษ • เปรียบเทียบตนเองกับผู้อื่น</w:t>
        <w:br/>
        <w:t>วิธีแก้: ตั้งเจตนาใหม่—ทำเพื่อลดทุกข์ ไม่ใช่เอาผล • กลับมาที่งานตรงหน้า</w:t>
        <w:br/>
        <w:t>ข้อควรระวัง: อย่าผลักไสสภาวะ—รู้แล้ววาง</w:t>
      </w:r>
    </w:p>
    <w:p>
      <w:r>
        <w:t>เชิงอรรถ: [ดู 8.7 บรรณานุกรม]</w:t>
      </w:r>
    </w:p>
    <w:p>
      <w:r>
        <w:t>128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129</w:t>
      </w:r>
    </w:p>
    <w:p>
      <w:r>
        <w:t>5.4 ติดสงบ (Attachment to Calm)</w:t>
      </w:r>
    </w:p>
    <w:p>
      <w:r>
        <w:t>สัญญาณ: ชอบอยู่เฉย ๆ ไม่อยากพิจารณา • หนีงาน/คน</w:t>
        <w:br/>
        <w:t>วิธีแก้: เพิ่มสัมปชัญญะ • สลับเดิน–นั่ง • ดูอนิจจังของความนิ่ง</w:t>
        <w:br/>
        <w:t>ข้อควรระวัง: ไม่ตำหนิความสงบ แต่ไม่หยุดอยู่แค่นั้น</w:t>
      </w:r>
    </w:p>
    <w:p>
      <w:r>
        <w:t>เชิงอรรถ: [ดู 8.7 บรรณานุกรม]</w:t>
      </w:r>
    </w:p>
    <w:p>
      <w:r>
        <w:t>129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130</w:t>
      </w:r>
    </w:p>
    <w:p>
      <w:r>
        <w:t>5.5 สงสัย/ท้อ/คิดมาก (Doubt)</w:t>
      </w:r>
    </w:p>
    <w:p>
      <w:r>
        <w:t>สัญญาณ: ตั้งคำถามวนซ้ำ ๆ • ไม่เริ่มฝึกสักที</w:t>
        <w:br/>
        <w:t>วิธีแก้: ย่อขั้นตอนให้สั้น • ทำจริง 3–5 นาที • ขอคำแนะนำครู/กัลยาณมิตร</w:t>
        <w:br/>
        <w:t>ข้อควรระวัง: ไม่ต้องรอพร้อม—ลงมือเล็ก ๆ ก่อน</w:t>
      </w:r>
    </w:p>
    <w:p>
      <w:r>
        <w:t>เชิงอรรถ: [ดู 8.7 บรรณานุกรม]</w:t>
      </w:r>
    </w:p>
    <w:p>
      <w:r>
        <w:t>130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131</w:t>
      </w:r>
    </w:p>
    <w:p>
      <w:r>
        <w:t>5.6 โทสะ/อารมณ์แรง (Aversion)</w:t>
      </w:r>
    </w:p>
    <w:p>
      <w:r>
        <w:t>สัญญาณ: ฉุนเฉียว • เสียดแทง • ตัดสินแรง</w:t>
        <w:br/>
        <w:t>วิธีแก้: หยุด 10 วินาที • หายใจยาว 3 รอบ • รู้สึกกายในมือ/เท้า • เมตตาสั้น ๆ</w:t>
        <w:br/>
        <w:t>ข้อควรระวัง: ชะลอการตอบสนองครึ่งจังหวะ</w:t>
      </w:r>
    </w:p>
    <w:p>
      <w:r>
        <w:t>เชิงอรรถ: [ดู 8.7 บรรณานุกรม]</w:t>
      </w:r>
    </w:p>
    <w:p>
      <w:r>
        <w:t>131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132</w:t>
      </w:r>
    </w:p>
    <w:p>
      <w:r>
        <w:t>5.7 ความกลัว/กังวล (Fear/Anxiety)</w:t>
      </w:r>
    </w:p>
    <w:p>
      <w:r>
        <w:t>สัญญาณ: ใจหวิว • ตึงหน้าอก • คิดล่วงหน้า</w:t>
        <w:br/>
        <w:t>วิธีแก้: หายใจยาว 3–5 รอบ • รู้จุดสัมผัสจริง (เก้าอี้/พื้น) • วางแผนสั้น ๆ แล้ววาง</w:t>
        <w:br/>
        <w:t>ข้อควรระวัง: แยกความคิดคาดการณ์ ออกจากข้อเท็จจริง</w:t>
      </w:r>
    </w:p>
    <w:p>
      <w:r>
        <w:t>เชิงอรรถ: [ดู 8.7 บรรณานุกรม]</w:t>
      </w:r>
    </w:p>
    <w:p>
      <w:r>
        <w:t>132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133</w:t>
      </w:r>
    </w:p>
    <w:p>
      <w:r>
        <w:t>5.8 เจ็บปวดทางกาย (Pain in Posture)</w:t>
      </w:r>
    </w:p>
    <w:p>
      <w:r>
        <w:t>สัญญาณ: ปวดเมื่อย/ชา ในการนั่ง/เดิน</w:t>
        <w:br/>
        <w:t>วิธีแก้: ปรับท่าทีละน้อย • สลับเดิน–นั่ง • ใช้ลมโอบอุ้มความรู้สึกเจ็บแบบไม่ผลักไส</w:t>
        <w:br/>
        <w:t>ข้อควรระวัง: แยก ‘ความรู้สึกเจ็บ’ ออกจาก ‘เรื่องราวในหัว’</w:t>
      </w:r>
    </w:p>
    <w:p>
      <w:r>
        <w:t>เชิงอรรถ: [ดู 8.7 บรรณานุกรม]</w:t>
      </w:r>
    </w:p>
    <w:p>
      <w:r>
        <w:t>133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134</w:t>
      </w:r>
    </w:p>
    <w:p>
      <w:r>
        <w:t>5.9 วอกแวกจากหน้าจอ/โซเชียล</w:t>
      </w:r>
    </w:p>
    <w:p>
      <w:r>
        <w:t>สัญญาณ: เช็กจอบ่อย • สมาธิสั้น • ไม่รู้ตนเมื่อไถหน้าจอ</w:t>
        <w:br/>
        <w:t>วิธีแก้: ตั้งช่วง ‘จอว่าง’ 10–30 นาที/วัน • แจ้งเตือนเฉพาะจำเป็น • ใช้ระฆังเตือนสติสั้น ๆ</w:t>
        <w:br/>
        <w:t>ข้อควรระวัง: อย่าโทษตัวเอง—ใช้ระบบช่วย</w:t>
      </w:r>
    </w:p>
    <w:p>
      <w:r>
        <w:t>เชิงอรรถ: [ดู 8.7 บรรณานุกรม]</w:t>
      </w:r>
    </w:p>
    <w:p>
      <w:r>
        <w:t>134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135</w:t>
      </w:r>
    </w:p>
    <w:p>
      <w:r>
        <w:t>5.10 สภาพแวดล้อมรบกวน</w:t>
      </w:r>
    </w:p>
    <w:p>
      <w:r>
        <w:t>สัญญาณ: เสียงดัง/งานด่วน/บ้านไม่สงบ</w:t>
        <w:br/>
        <w:t>วิธีแก้: ยอมรับก่อน • ปรับพื้นที่เล็ก ๆ ให้เป็นโซนสงบ • ใช้หูฟังไวท์นอยส์</w:t>
        <w:br/>
        <w:t>ข้อควรระวัง: ไม่รอ ‘เงียบสมบูรณ์’—ฝึกกับของจริง</w:t>
      </w:r>
    </w:p>
    <w:p>
      <w:r>
        <w:t>เชิงอรรถ: [ดู 8.7 บรรณานุกรม]</w:t>
      </w:r>
    </w:p>
    <w:p>
      <w:r>
        <w:t>135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136</w:t>
      </w:r>
    </w:p>
    <w:p>
      <w:r>
        <w:t>5.11 ชุดรีเซ็ต 90 วินาที (Protocol)</w:t>
      </w:r>
    </w:p>
    <w:p>
      <w:r>
        <w:t>ขั้นตอน: หยุด–หายใจ 3 รอบ • รู้มือ–เท้า • ฟังเสียงแวดล้อม 15 วิ • ตั้งใจทำทีละอย่าง</w:t>
        <w:br/>
        <w:t>ใช้เมื่อ: โกรธ • วิตกกังวล • ฟุ้งซ่าน • เครียดงาน</w:t>
      </w:r>
    </w:p>
    <w:p>
      <w:r>
        <w:t>เชิงอรรถ: [ดู 8.7 บรรณานุกรม]</w:t>
      </w:r>
    </w:p>
    <w:p>
      <w:r>
        <w:t>136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137</w:t>
      </w:r>
    </w:p>
    <w:p>
      <w:r>
        <w:t>5.12 แผนสำรองวันยุ่ง (Backup Plan)</w:t>
      </w:r>
    </w:p>
    <w:p>
      <w:r>
        <w:t>เวลาเหลือ 5 นาที: ลม 2 นาที • เดิน 20 ก้าว • เมตตา 1 นาที</w:t>
        <w:br/>
        <w:t>เวลาเหลือ 1 นาที: หยุด–หายใจ–รู้ตัว • วางงานที่เหลือ ‘หลังจากนี้’</w:t>
      </w:r>
    </w:p>
    <w:p>
      <w:r>
        <w:t>เชิงอรรถ: [ดู 8.7 บรรณานุกรม]</w:t>
      </w:r>
    </w:p>
    <w:p>
      <w:r>
        <w:t>137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138</w:t>
      </w:r>
    </w:p>
    <w:p>
      <w:r>
        <w:t>5.13 เช็กลิสต์อุปสรรคส่วนตัว</w:t>
      </w:r>
    </w:p>
    <w:p>
      <w:r>
        <w:t>วันนี้เจออะไรเด่น? → ฟุ้ง/ง่วง/โกรธ/กลัว/เบื่อ/สงสัย</w:t>
        <w:br/>
        <w:t>ฉันใช้วิธีอะไร? → ลม/เดิน/เมตตา/ระฆัง/วางมือถือ</w:t>
        <w:br/>
        <w:t>ผลลัพธ์? → ดีขึ้น/เท่าเดิม/ต้องปรับ</w:t>
        <w:br/>
        <w:t>บทเรียนพรุ่งนี้? → ปรับอะไร 1 อย่าง</w:t>
      </w:r>
    </w:p>
    <w:p>
      <w:r>
        <w:t>เชิงอรรถ: [ดู 8.7 บรรณานุกรม]</w:t>
      </w:r>
    </w:p>
    <w:p>
      <w:r>
        <w:t>138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139</w:t>
      </w:r>
    </w:p>
    <w:p>
      <w:r>
        <w:t>5.14 คำคมกำลังใจ</w:t>
      </w:r>
    </w:p>
    <w:p>
      <w:r>
        <w:t>“เห็นมันฟุ้ง ก็รู้ว่าฟุ้ง เห็นมันหยุด ก็รู้ว่าหยุด”[2]</w:t>
        <w:br/>
        <w:t>“เมื่อผู้รู้ตั้งมั่น กิเลสเข้ามาไม่ได้ ความสุขเย็นก็ปรากฏ”[1]</w:t>
        <w:br/>
        <w:t>จำ: ความสม่ำเสมอชนะความพีกเป็นครั้งคราว</w:t>
      </w:r>
    </w:p>
    <w:p>
      <w:r>
        <w:t>เชิงอรรถ: [ดู 8.7 บรรณานุกรม]</w:t>
      </w:r>
    </w:p>
    <w:p>
      <w:r>
        <w:t>139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140</w:t>
      </w:r>
    </w:p>
    <w:p>
      <w:r>
        <w:t>5.x ตารางสรุปอุปสรรค–การตรวจสอบ–วิธีแก้</w:t>
      </w:r>
    </w:p>
    <w:p>
      <w:r>
        <w:t>เชิงอรรถ: [ดู 8.7 บรรณานุกรม]</w:t>
      </w:r>
    </w:p>
    <w:p>
      <w:r>
        <w:t>140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141</w:t>
      </w:r>
    </w:p>
    <w:p>
      <w:r>
        <w:t>บทที่ 6 – ประสบการณ์ของครูบาอาจารย์ (ภาพรวม)</w:t>
      </w:r>
    </w:p>
    <w:p>
      <w:r>
        <w:t>เรียนจากของจริง: แนวปฏิบัติและบทเรียนใจจากสายวัดป่า</w:t>
        <w:br/>
        <w:t>ใช้เพื่อชี้ทิศ ไม่ใช่เพื่อเทียบตนเอง • เน้นสังเกตหลักการที่ซ่อนอยู่</w:t>
      </w:r>
    </w:p>
    <w:p>
      <w:r>
        <w:t>เชิงอรรถ: [ดู 8.7 บรรณานุกรม / Mapping 8.x]</w:t>
      </w:r>
    </w:p>
    <w:p>
      <w:r>
        <w:t>141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142</w:t>
      </w:r>
    </w:p>
    <w:p>
      <w:r>
        <w:t>6.1 หลวงปู่มั่น: ‘ตั้งหลักที่ผู้รู้’[1]</w:t>
      </w:r>
    </w:p>
    <w:p>
      <w:r>
        <w:t>ประเด็น: ให้จิตตั้งมั่นเป็นผู้รู้ แล้วกิเลสเข้ามาไม่ได้</w:t>
        <w:br/>
        <w:t>บทเรียน: ไม่เข้าไปเป็นอารมณ์—รู้ทันแล้ววาง</w:t>
        <w:br/>
        <w:t>การนำไปใช้: เริ่มวันละ 3 นาที ตั้งหลักที่ลม แล้วทำงานต่อบนฐานรู้</w:t>
      </w:r>
    </w:p>
    <w:p>
      <w:r>
        <w:t>เชิงอรรถ: [ดู 8.7 บรรณานุกรม / Mapping 8.x]</w:t>
      </w:r>
    </w:p>
    <w:p>
      <w:r>
        <w:t>142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143</w:t>
      </w:r>
    </w:p>
    <w:p>
      <w:r>
        <w:t>6.2 หลวงปู่ชา: ‘เห็น–รู้–วาง’[2]</w:t>
      </w:r>
    </w:p>
    <w:p>
      <w:r>
        <w:t>ประเด็น: เห็นฟุ้งก็รู้ว่าฟุ้ง เห็นหยุดก็รู้ว่าหยุด—ตรงไปตรงมา</w:t>
        <w:br/>
        <w:t>บทเรียน: ไม่ตีความ ไม่เล่าเรื่องต่อ • ยอมให้สภาวะเกิด–ดับเอง</w:t>
        <w:br/>
        <w:t>การนำไปใช้: ระหว่างคุยงาน ให้รู้ตัวที่เท้า/ลมแล้วตอบช้าลงครึ่งจังหวะ</w:t>
      </w:r>
    </w:p>
    <w:p>
      <w:r>
        <w:t>เชิงอรรถ: [ดู 8.7 บรรณานุกรม / Mapping 8.x]</w:t>
      </w:r>
    </w:p>
    <w:p>
      <w:r>
        <w:t>143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144</w:t>
      </w:r>
    </w:p>
    <w:p>
      <w:r>
        <w:t>6.3 หลวงปู่เทสก์: ‘สมาธิเป็นที่พัก’[5]</w:t>
      </w:r>
    </w:p>
    <w:p>
      <w:r>
        <w:t>ประเด็น: อย่ายึดความสงบ ให้เดินต่อสู่ปัญญาเห็นสังขาร</w:t>
        <w:br/>
        <w:t>บทเรียน: เปลี่ยนจาก ‘ติดนิ่ง’ เป็น ‘เสถียรพอใช้ปัญญา’</w:t>
        <w:br/>
        <w:t>การนำไปใช้: หลังนิ่ง ให้ส่องดูอนิจจังแบบสั้น ๆ</w:t>
      </w:r>
    </w:p>
    <w:p>
      <w:r>
        <w:t>เชิงอรรถ: [ดู 8.7 บรรณานุกรม / Mapping 8.x]</w:t>
      </w:r>
    </w:p>
    <w:p>
      <w:r>
        <w:t>144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145</w:t>
      </w:r>
    </w:p>
    <w:p>
      <w:r>
        <w:t>6.4 เคสตัวอย่าง: ทำงานเครียด</w:t>
      </w:r>
    </w:p>
    <w:p>
      <w:r>
        <w:t>สถานการณ์: เดดไลน์ใกล้ • ใจฟุ้งและตึง</w:t>
        <w:br/>
        <w:t>แนวแก้: ชุดรีเซ็ต 90 วิ → ลม 3 รอบ → รู้ฝ่าเท้า 10 ก้าว → ตอบ/ทำทีละอย่าง</w:t>
        <w:br/>
        <w:t>บทเรียน: ‘ตั้งหลักผู้รู้ก่อน แล้วค่อยทำงาน’</w:t>
      </w:r>
    </w:p>
    <w:p>
      <w:r>
        <w:t>เชิงอรรถ: [ดู 8.7 บรรณานุกรม / Mapping 8.x]</w:t>
      </w:r>
    </w:p>
    <w:p>
      <w:r>
        <w:t>145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146</w:t>
      </w:r>
    </w:p>
    <w:p>
      <w:r>
        <w:t>6.5 เคสตัวอย่าง: ความสัมพันธ์ตึงเครียด</w:t>
      </w:r>
    </w:p>
    <w:p>
      <w:r>
        <w:t>สถานการณ์: คุยกันไม่รู้เรื่อง • อารมณ์แรง</w:t>
        <w:br/>
        <w:t>แนวแก้: หยุด 10 วิ • ฟังเสียงแวดล้อม 15 วิ • กลับมากาย • พูดสั้นลงและช้า</w:t>
      </w:r>
    </w:p>
    <w:p>
      <w:r>
        <w:t>เชิงอรรถ: [ดู 8.7 บรรณานุกรม / Mapping 8.x]</w:t>
      </w:r>
    </w:p>
    <w:p>
      <w:r>
        <w:t>146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147</w:t>
      </w:r>
    </w:p>
    <w:p>
      <w:r>
        <w:t>6.6 เคสตัวอย่าง: ภาวะติดสงบ</w:t>
      </w:r>
    </w:p>
    <w:p>
      <w:r>
        <w:t>สถานการณ์: อยู่นิ่ง ๆ ไม่อยากทำอะไร</w:t>
        <w:br/>
        <w:t>แนวแก้: เพิ่มสัมปชัญญะ • สลับเดิน • ดูไตรลักษณ์ของ ‘ความนิ่ง’</w:t>
        <w:br/>
        <w:t>บทเรียน: สมาธิเป็น ‘ที่พัก’ ไม่ใช่ ‘ที่อยู่’</w:t>
      </w:r>
    </w:p>
    <w:p>
      <w:r>
        <w:t>เชิงอรรถ: [ดู 8.7 บรรณานุกรม / Mapping 8.x]</w:t>
      </w:r>
    </w:p>
    <w:p>
      <w:r>
        <w:t>147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148</w:t>
      </w:r>
    </w:p>
    <w:p>
      <w:r>
        <w:t>6.7 สรุปบทที่ 6</w:t>
      </w:r>
    </w:p>
    <w:p>
      <w:r>
        <w:t>ไม่ยึดคำพูด/ประสบการณ์เป็นเป้าหมาย—ให้จับ ‘หลัก’ ที่ซ่อนอยู่</w:t>
        <w:br/>
        <w:t>ฝึกบนของจริงในชีวิต • เมตตาเป็นพื้น • สม่ำเสมอชนะเป็นครั้งคราว</w:t>
      </w:r>
    </w:p>
    <w:p>
      <w:r>
        <w:t>เชิงอรรถ: [ดู 8.7 บรรณานุกรม / Mapping 8.x]</w:t>
      </w:r>
    </w:p>
    <w:p>
      <w:r>
        <w:t>148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149</w:t>
      </w:r>
    </w:p>
    <w:p>
      <w:r>
        <w:t>บทที่ 6: แรงบันดาลใจจากครูบาอาจารย์</w:t>
      </w:r>
    </w:p>
    <w:p>
      <w:r>
        <w:t>149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150</w:t>
      </w:r>
    </w:p>
    <w:p>
      <w:r>
        <w:t>บทที่ 7 – การประยุกต์ในชีวิตประจำวัน (ภาพรวม)</w:t>
      </w:r>
    </w:p>
    <w:p>
      <w:r>
        <w:t>นำตัวรู้เข้าสู่ งาน • ครอบครัว • ถนน • วิกฤต • ดิจิทัล • อยู่ลำพัง</w:t>
        <w:br/>
        <w:t>หลัก: Micro-practices 10–60 วิ ซ้ำบ่อย ๆ ทั้งวัน</w:t>
      </w:r>
    </w:p>
    <w:p>
      <w:r>
        <w:t>เชิงอรรถ: [ดู 8.7 บรรณานุกรม / Mapping 8.x]</w:t>
      </w:r>
    </w:p>
    <w:p>
      <w:r>
        <w:t>150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151</w:t>
      </w:r>
    </w:p>
    <w:p>
      <w:r>
        <w:t>7.1 ที่ทำงาน: ก่อน–ระหว่าง–หลังประชุม</w:t>
      </w:r>
    </w:p>
    <w:p>
      <w:r>
        <w:t>ก่อน: หยุด 10 วิ + ลม 3 รอบ</w:t>
        <w:br/>
        <w:t>ระหว่าง: ฟังอย่างรู้ตัว • ตอบช้าลงครึ่งจังหวะ</w:t>
        <w:br/>
        <w:t>หลัง: บันทึก 1 บรรทัด—วันนี้ ‘เห็น–รู้–วาง’ อะไร</w:t>
      </w:r>
    </w:p>
    <w:p>
      <w:r>
        <w:t>เชิงอรรถ: [ดู 8.7 บรรณานุกรม / Mapping 8.x]</w:t>
      </w:r>
    </w:p>
    <w:p>
      <w:r>
        <w:t>151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152</w:t>
      </w:r>
    </w:p>
    <w:p>
      <w:r>
        <w:t>7.2 ในครอบครัว: พูดอย่างรู้ตัว</w:t>
      </w:r>
    </w:p>
    <w:p>
      <w:r>
        <w:t>รู้ทันอารมณ์ก่อนพูด • รับรู้อีกฝ่ายเต็ม ๆ 10 วิ</w:t>
        <w:br/>
        <w:t>คำกำกับในใจ: ‘นุ่ม–ช้า–ชัด’</w:t>
      </w:r>
    </w:p>
    <w:p>
      <w:r>
        <w:t>เชิงอรรถ: [ดู 8.7 บรรณานุกรม / Mapping 8.x]</w:t>
      </w:r>
    </w:p>
    <w:p>
      <w:r>
        <w:t>152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153</w:t>
      </w:r>
    </w:p>
    <w:p>
      <w:r>
        <w:t>7.3 บนถนน/ระหว่างเดินทาง</w:t>
      </w:r>
    </w:p>
    <w:p>
      <w:r>
        <w:t>รู้อุ้งมือ/พวงมาลัย • ลมหายใจบาง ๆ ต่อเนื่อง</w:t>
        <w:br/>
        <w:t>เมื่อหงุดหงิด: ลมยาว 3 รอบ • ชะลอตอบสนอง</w:t>
      </w:r>
    </w:p>
    <w:p>
      <w:r>
        <w:t>เชิงอรรถ: [ดู 8.7 บรรณานุกรม / Mapping 8.x]</w:t>
      </w:r>
    </w:p>
    <w:p>
      <w:r>
        <w:t>153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154</w:t>
      </w:r>
    </w:p>
    <w:p>
      <w:r>
        <w:t>7.4 ยามวิกฤต/ความเครียด</w:t>
      </w:r>
    </w:p>
    <w:p>
      <w:r>
        <w:t>ยอมรับข้อเท็จจริงตรงหน้า • แยกแผน/ปฏิบัติจากความคิดฟุ้ง</w:t>
        <w:br/>
        <w:t>ใช้ชุดรีเซ็ต 90 วิ + ทำทีละอย่าง</w:t>
      </w:r>
    </w:p>
    <w:p>
      <w:r>
        <w:t>เชิงอรรถ: [ดู 8.7 บรรณานุกรม / Mapping 8.x]</w:t>
      </w:r>
    </w:p>
    <w:p>
      <w:r>
        <w:t>154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155</w:t>
      </w:r>
    </w:p>
    <w:p>
      <w:r>
        <w:t>7.5 อยู่ลำพัง/ดิจิทัลดีท็อกซ์</w:t>
      </w:r>
    </w:p>
    <w:p>
      <w:r>
        <w:t>ตั้งช่วงว่างหน้าจอ 10–30 นาที/วัน • เดิน–ลม–ใจ 3 นาที</w:t>
        <w:br/>
        <w:t>เขียนบันทึกสั้น ๆ ‘เห็น–รู้–วาง’</w:t>
      </w:r>
    </w:p>
    <w:p>
      <w:r>
        <w:t>เชิงอรรถ: [ดู 8.7 บรรณานุกรม / Mapping 8.x]</w:t>
      </w:r>
    </w:p>
    <w:p>
      <w:r>
        <w:t>155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156</w:t>
      </w:r>
    </w:p>
    <w:p>
      <w:r>
        <w:t>7.6 แบบฝึก 3 วินาที (เข็มทิศพกพา)</w:t>
      </w:r>
    </w:p>
    <w:p>
      <w:r>
        <w:t>1) หยุด • 2) รู้ลม/กาย • 3) วาง แล้วทำต่อ</w:t>
      </w:r>
    </w:p>
    <w:p>
      <w:r>
        <w:t>เชิงอรรถ: [ดู 8.7 บรรณานุกรม / Mapping 8.x]</w:t>
      </w:r>
    </w:p>
    <w:p>
      <w:r>
        <w:t>156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157</w:t>
      </w:r>
    </w:p>
    <w:p>
      <w:r>
        <w:t>7.7 ตัวอย่างประยุกต์: โซเชียลมีเดีย</w:t>
      </w:r>
    </w:p>
    <w:p>
      <w:r>
        <w:t>เทคนิค: ปิดแจ้งเตือนที่ไม่จำเป็น • ตั้ง ‘ระฆังเตือนสติ’ รายชั่วโมง</w:t>
        <w:br/>
        <w:t>ก่อนโพสต์: ลมหายใจ 1 รอบ + ถาม ‘จำเป็น/เป็นประโยชน์/กรุณา?’</w:t>
      </w:r>
    </w:p>
    <w:p>
      <w:r>
        <w:t>เชิงอรรถ: [ดู 8.7 บรรณานุกรม / Mapping 8.x]</w:t>
      </w:r>
    </w:p>
    <w:p>
      <w:r>
        <w:t>157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158</w:t>
      </w:r>
    </w:p>
    <w:p>
      <w:r>
        <w:t>7.8 เช็กลิสต์ชีวิตประจำวัน</w:t>
      </w:r>
    </w:p>
    <w:p>
      <w:r>
        <w:t>□ มีช่วงหยุด–หายใจ–รู้ตัว ไหม?</w:t>
        <w:br/>
        <w:t>□ วันนี้ฟังอย่างรู้ตัวกี่ครั้ง?</w:t>
        <w:br/>
        <w:t>□ มีช่วงเมตตาต่อตนเอง/ผู้อื่นไหม?</w:t>
      </w:r>
    </w:p>
    <w:p>
      <w:r>
        <w:t>เชิงอรรถ: [ดู 8.7 บรรณานุกรม / Mapping 8.x]</w:t>
      </w:r>
    </w:p>
    <w:p>
      <w:r>
        <w:t>158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159</w:t>
      </w:r>
    </w:p>
    <w:p>
      <w:r>
        <w:t>7.9 QR Placeholder (การประยุกต์)</w:t>
      </w:r>
    </w:p>
    <w:p>
      <w:r>
        <w:t>QR รวมบทฝึกสั้น 10–60 วิ • เพลย์ลิสต์ ‘รู้–วาง’ ระหว่างวัน</w:t>
        <w:br/>
        <w:t>จะใส่จริงในรอบปรับจบเล่ม</w:t>
      </w:r>
    </w:p>
    <w:p>
      <w:r>
        <w:t>เชิงอรรถ: [ดู 8.7 บรรณานุกรม / Mapping 8.x]</w:t>
      </w:r>
    </w:p>
    <w:p>
      <w:r>
        <w:t>159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160</w:t>
      </w:r>
    </w:p>
    <w:p>
      <w:r>
        <w:t>7.10 สรุปบทที่ 7</w:t>
      </w:r>
    </w:p>
    <w:p>
      <w:r>
        <w:t>ให้ ‘ผู้รู้’ เดินไปกับทุกอิริยาบถของชีวิต</w:t>
        <w:br/>
        <w:t>ทำบ่อย ๆ เล็กน้อยแต่สม่ำเสมอ • ใจจะค่อย ๆ เบาและกว้างขึ้น</w:t>
      </w:r>
    </w:p>
    <w:p>
      <w:r>
        <w:t>เชิงอรรถ: [ดู 8.7 บรรณานุกรม / Mapping 8.x]</w:t>
      </w:r>
    </w:p>
    <w:p>
      <w:r>
        <w:t>160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161</w:t>
      </w:r>
    </w:p>
    <w:p>
      <w:r>
        <w:t>บทที่ 7: ตัวรู้ในชีวิตประจำวัน</w:t>
      </w:r>
    </w:p>
    <w:p>
      <w:r>
        <w:t>161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162</w:t>
      </w:r>
    </w:p>
    <w:p>
      <w:r>
        <w:t>8.8 รูปแบบการอ้างอิง (Citation Style)</w:t>
      </w:r>
    </w:p>
    <w:p>
      <w:r>
        <w:t>หนังสือ/เอกสาร (ไทย):</w:t>
        <w:br/>
        <w:t>ผู้แต่ง. ชื่อเรื่อง (ครั้งพิมพ์). เมือง: สำนักพิมพ์/วัด, ปีพิมพ์, หน้า…</w:t>
        <w:br/>
        <w:br/>
        <w:t>Books (EN):</w:t>
        <w:br/>
        <w:t>Author. Title (Edition). City: Publisher, Year, pp…</w:t>
        <w:br/>
        <w:br/>
        <w:t>พระไตรปิฎก:</w:t>
        <w:br/>
        <w:t>นิกาย/สูตร, ฉบับ/ผู้แปล, เล่ม–หน้า…</w:t>
        <w:br/>
        <w:br/>
        <w:t>สื่อออนไลน์:</w:t>
        <w:br/>
        <w:t>ชื่อเรื่อง, เว็บไซต์/ช่องทาง, วันที่เข้าถึง: …, ลิงก์: …</w:t>
        <w:br/>
        <w:br/>
        <w:t>หมายเหตุ: กรุณาตรวจสอบคำสะกดและปีพิมพ์จากต้นฉบับจริงก่อนพิมพ์</w:t>
      </w:r>
    </w:p>
    <w:p>
      <w:r>
        <w:t>162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163</w:t>
      </w:r>
    </w:p>
    <w:p>
      <w:r>
        <w:t>8.9 รายการแหล่งออนไลน์สำหรับ QR (รอใส่ลิงก์จริง)</w:t>
      </w:r>
    </w:p>
    <w:p>
      <w:r>
        <w:t>- QR–01: คลิปแนะนำ “เข้าถึงตัวรู้” 10–15 นาที (YouTube/Audio)</w:t>
        <w:br/>
        <w:t>- QR–02: วิดีโอสาธิตเดินจงกรม 5 จังหวะ</w:t>
        <w:br/>
        <w:t>- QR–03: แนะแนวนั่งสมาธิ 20 นาที (เสียงช้า–ชัด)</w:t>
        <w:br/>
        <w:t>- QR–04: MP3 บทสวดเจริญสติ (เช้า/เย็น)</w:t>
        <w:br/>
        <w:t>- QR–05: เพลย์ลิสต์ธรรมบรรยายครูบาอาจารย์สายวัดป่า</w:t>
        <w:br/>
        <w:br/>
        <w:t>ตำแหน่งในเล่ม: ท้ายบท 1 (QR–01) • กลางบท 3 (QR–02/03) • ภาคผนวก (QR–04/05) • ปกหลัง (QR รวม)</w:t>
      </w:r>
    </w:p>
    <w:p>
      <w:r>
        <w:t>163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164</w:t>
      </w:r>
    </w:p>
    <w:p>
      <w:r>
        <w:t>8.10 คำอนุญาตการเผยแพร่ (ธรรมทาน)</w:t>
      </w:r>
    </w:p>
    <w:p>
      <w:r>
        <w:t>หนังสือนี้เป็นธรรมทาน สามารถเผยแพร่ต่อได้โดยไม่แสวงหากำไร</w:t>
        <w:br/>
        <w:t>เงื่อนไข: คงเนื้อหาให้ครบถ้วน • ให้เครดิตผู้จัดทำ • ไม่บิดเบือนสาระสำคัญ</w:t>
        <w:br/>
        <w:t>สำหรับคำสอน/ข้อความที่อ้างตรงจากต้นฉบับ โปรดระบุที่มาให้ชัดเจน</w:t>
      </w:r>
    </w:p>
    <w:p>
      <w:r>
        <w:t>164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165</w:t>
      </w:r>
    </w:p>
    <w:p>
      <w:r>
        <w:t>8.11 ดัชนีคำสำคัญ (Index Seeds)</w:t>
      </w:r>
    </w:p>
    <w:p>
      <w:r>
        <w:t>ตัวรู้, สติ, สัมปชัญญะ, สมถะ, วิปัสสนา, อิริยาบถ 4, ไตรลักษณ์,</w:t>
        <w:br/>
        <w:t>ลมหายใจ, เดินจงกรม, เมตตา, ปล่อยวาง, ผู้รู้–อารมณ์,</w:t>
        <w:br/>
        <w:t>ฟุ้งซ่าน, ติดสงบ, โทสะ, วิตกกังวล, ไมโครฝึก, ชุดรีเซ็ต 90 วิ</w:t>
      </w:r>
    </w:p>
    <w:p>
      <w:r>
        <w:t>165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166</w:t>
      </w:r>
    </w:p>
    <w:p>
      <w:r>
        <w:t>QR Placeholder – รวมจุดวาง</w:t>
      </w:r>
    </w:p>
    <w:p>
      <w:r>
        <w:t>QR–01: ท้ายบทที่ 1 (คลิปแนะนำ ‘เข้าถึงตัวรู้’)</w:t>
        <w:br/>
        <w:t>QR–02: บทที่ 3 (เดินจงกรม 5 จังหวะ)</w:t>
        <w:br/>
        <w:t>QR–03: บทที่ 3 (นั่งสมาธิ 20 นาที)</w:t>
        <w:br/>
        <w:t>QR–04: ภาคผนวก (MP3 เจริญสติ เช้า/เย็น)</w:t>
        <w:br/>
        <w:t>QR–05: ภาคผนวก/ปกหลัง (เพลย์ลิสต์ธรรมบรรยาย)</w:t>
      </w:r>
    </w:p>
    <w:p>
      <w:r>
        <w:t>166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167</w:t>
      </w:r>
    </w:p>
    <w:p>
      <w:r>
        <w:t>ปกหลัง / แผ่นรวม QR (เตรียมใส่จริงรอบสุดท้าย)</w:t>
      </w:r>
    </w:p>
    <w:p>
      <w:r>
        <w:t>พื้นที่สำหรับรวม QR ทั้งหมด • ข้อความขอบคุณทีมสนับสนุน • ช่องทางติดต่อ/สื่อชุมชน (ถ้ามี)</w:t>
        <w:br/>
        <w:t>โทนสี: น้ำตาลทอง • กรอบลายไทยบาง ๆ • ลายน้ำชื่อเล่ม</w:t>
      </w:r>
    </w:p>
    <w:p>
      <w:r>
        <w:t>167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168</w:t>
      </w:r>
    </w:p>
    <w:p>
      <w:r>
        <w:t>ภาคผนวกเสริม: แนวทางจัดหน้า/ฟอนต์ (สำหรับทีม)</w:t>
      </w:r>
    </w:p>
    <w:p>
      <w:r>
        <w:t>หัวข้อ (Title): 36–44 pt • สีทองเข้ม/น้ำตาลเข้ม</w:t>
        <w:br/>
        <w:t>เนื้อหา (Body): 18–22 pt • ระยะบรรทัด 1.15–1.3</w:t>
        <w:br/>
        <w:t>คุมโทน: น้ำตาลทอง • พื้นหลังอ่อน • กรอบลายไทยบาง</w:t>
        <w:br/>
        <w:t>เลขหน้า: มุมขวาล่าง • ลายน้ำโปร่ง 10 pt ตลอดเล่ม</w:t>
      </w:r>
    </w:p>
    <w:p>
      <w:r>
        <w:t>168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169</w:t>
      </w:r>
    </w:p>
    <w:p>
      <w:r>
        <w:t>สารบัญ (อัตโนมัติ — มีเลขสไลด์)</w:t>
      </w:r>
    </w:p>
    <w:p>
      <w:r>
        <w:t>1 — เข้าถึงตัวรู้ – ตามคำสอนสายวัดป่า</w:t>
        <w:br/>
        <w:t xml:space="preserve">  2 — คำนำ</w:t>
        <w:br/>
        <w:t xml:space="preserve">  3 — บทนำ</w:t>
        <w:br/>
        <w:t xml:space="preserve">  4 — บทที่ 1 – ความหมายของ “ตัวรู้”</w:t>
        <w:br/>
        <w:t xml:space="preserve">  5 — 1.1 ตัวรู้ในสายวัดป่า</w:t>
        <w:br/>
        <w:t xml:space="preserve">  6 — 1.2 เปรียบเทียบ: จิต – วิญญาณ – มโน – ตัวรู้</w:t>
        <w:br/>
        <w:t xml:space="preserve">  7 — บทที่ 2 – หลักการปฏิบัติสายวัดป่า</w:t>
        <w:br/>
        <w:t xml:space="preserve">  8 — บทที่ 6 – ประสบการณ์ครูบาอาจารย์ (ย่อ)</w:t>
        <w:br/>
        <w:t xml:space="preserve">  9 — บทที่ 8 – ภาคผนวกคำสอนเต็ม + QR Code</w:t>
        <w:br/>
        <w:t xml:space="preserve"> 10 — 8.1 คำสอนหลวงปู่มั่น[1] ภูริทัตโต</w:t>
        <w:br/>
        <w:t xml:space="preserve"> 11 — 8.2 คำสอนหลวงปู่ชา[2] สุภัทโท</w:t>
        <w:br/>
        <w:t xml:space="preserve"> 12 — 8.3 คำสอนหลวงปู่เทสก์[5] เทสรังสี</w:t>
        <w:br/>
        <w:t xml:space="preserve"> 13 — 8.4 คำสอนจากพระไตรปิฎก (ย่อเพื่ออ้างอิง)</w:t>
        <w:br/>
        <w:t xml:space="preserve"> 14 — 8.5 สรุปแนวปฏิบัติ (ประกอบสื่อ)</w:t>
        <w:br/>
        <w:t xml:space="preserve"> 15 — 8.6 QR Code สื่อเสียงและวิดีโอ (เว้นตำแหน่งไว้)</w:t>
        <w:br/>
        <w:t xml:space="preserve"> 16 — 8.7 บรรณานุกรม / รายการอ้างอิง (แม่แบบกรอก)</w:t>
        <w:br/>
        <w:t xml:space="preserve"> 17 — บทที่ 9 – เครดิตและผู้จัดทำ (ย่อ)</w:t>
        <w:br/>
        <w:t xml:space="preserve"> 18 — 18</w:t>
        <w:br/>
        <w:t xml:space="preserve"> 19 — 19</w:t>
        <w:br/>
        <w:t xml:space="preserve"> 20 — บทที่ 2 – แนวหลวงปู่มั่น[1]</w:t>
        <w:br/>
        <w:t xml:space="preserve"> 21 — บทที่ 2 – แนวหลวงปู่ชา[2]</w:t>
        <w:br/>
        <w:t xml:space="preserve"> 22 — บทที่ 3 – ขั้นตอนนั่งสมาธิ</w:t>
        <w:br/>
        <w:t xml:space="preserve"> 23 — บทที่ 3 – ขั้นตอนเดินจงกรม</w:t>
        <w:br/>
        <w:t xml:space="preserve"> 24 — บทที่ 3 – การสังเกตจิต</w:t>
        <w:br/>
        <w:t xml:space="preserve"> 25 — บทที่ 4 – ตารางฝึก 7 วัน</w:t>
        <w:br/>
        <w:t xml:space="preserve"> 26 — บทที่ 4 – ตารางฝึก 30 วัน</w:t>
        <w:br/>
        <w:t xml:space="preserve"> 27 — บทที่ 4 – ตารางฝึก 90 วัน</w:t>
        <w:br/>
        <w:t xml:space="preserve"> 28 — บทที่ 5 – อุปสรรค: ฟุ้งซ่าน</w:t>
        <w:br/>
        <w:t xml:space="preserve"> 29 — บทที่ 5 – อุปสรรค: ง่วง</w:t>
        <w:br/>
        <w:t xml:space="preserve"> 30 — บทที่ 5 – อุปสรรค: เบื่อ/อยากผลเร็ว</w:t>
        <w:br/>
        <w:t xml:space="preserve"> 31 — บทที่ 5 – อุปสรรค: ติดสงบ</w:t>
        <w:br/>
        <w:t xml:space="preserve"> 32 — บทที่ 6 – เรื่องเล่าหลวงปู่มั่น[1] (ย่อ)</w:t>
        <w:br/>
        <w:t xml:space="preserve"> 33 — บทที่ 6 – เรื่องเล่าหลวงปู่ชา[2] (ย่อ)</w:t>
        <w:br/>
        <w:t xml:space="preserve"> 34 — บทที่ 6 – เรื่องเล่าหลวงปู่เทสก์[5] (ย่อ)</w:t>
        <w:br/>
        <w:t xml:space="preserve"> 35 — บทที่ 7 – การประยุกต์: ในงาน</w:t>
        <w:br/>
        <w:t xml:space="preserve"> 36 — บทที่ 7 – การประยุกต์: ในครอบครัว</w:t>
        <w:br/>
        <w:t xml:space="preserve"> 37 — บทที่ 7 – การประยุกต์: บนถนน/การขับรถ</w:t>
        <w:br/>
        <w:t xml:space="preserve"> 38 — บทที่ 7 – การประยุกต์: อยู่ลำพัง</w:t>
        <w:br/>
        <w:t xml:space="preserve"> 39 — บรรณานุกรม (ตัวอย่างการลงรายการ)</w:t>
        <w:br/>
        <w:t xml:space="preserve"> 40 — ภาคผนวก: แผนผังเชิงอรรถ (Mapping)</w:t>
        <w:br/>
        <w:t xml:space="preserve"> 41 — บทที่ 2 – ภาพรวมหลักการ</w:t>
        <w:br/>
        <w:t xml:space="preserve"> 42 — 2.1 ข้อวัตร–วินัยภาวนา</w:t>
        <w:br/>
        <w:t xml:space="preserve"> 43 — 2.2 ใช้สติในชีวิตประจำวัน</w:t>
        <w:br/>
        <w:t xml:space="preserve"> 44 — 2.3 หลักปล่อยวาง (ไม่ใช่ผลักไส)</w:t>
        <w:br/>
        <w:t xml:space="preserve"> 45 — 2.4 ตัวอย่างการเจริญสติ</w:t>
        <w:br/>
        <w:t xml:space="preserve"> 46 — 2.5 คำคมสรุปบทที่ 2</w:t>
        <w:br/>
        <w:t xml:space="preserve"> 47 — หลักการปฏิบัติ: รู้–วาง–ไม่ตามคิด</w:t>
        <w:br/>
        <w:t xml:space="preserve"> 48 — บทที่ 3 – โครงสร้างการฝึก</w:t>
        <w:br/>
        <w:t xml:space="preserve"> 49 — 3.1 การเตรียมกาย–ใจ</w:t>
        <w:br/>
        <w:t xml:space="preserve"> 50 — 3.2 นั่งสมาธิ (รายละเอียด)</w:t>
        <w:br/>
        <w:t xml:space="preserve"> 51 — 3.3 เดินจงกรม 5 จังหวะ</w:t>
        <w:br/>
        <w:t xml:space="preserve"> 52 — 3.4 ยืน–นอนอย่างมีสติ</w:t>
        <w:br/>
        <w:t xml:space="preserve"> 53 — 3.5 การสังเกตจิต (Labeling เบา ๆ)</w:t>
        <w:br/>
        <w:t xml:space="preserve"> 54 — 3.6 ข้อผิดพลาดที่พบบ่อย</w:t>
        <w:br/>
        <w:t xml:space="preserve"> 55 — 3.7 ทวนสรุปบทที่ 3</w:t>
        <w:br/>
        <w:t xml:space="preserve"> 56 — ขั้นตอนฝึก: นั่ง–เดิน–ยืน–นอนอย่างรู้ตัว</w:t>
        <w:br/>
        <w:t xml:space="preserve"> 57 — บทที่ 4 – ภาพรวมแผนฝึก</w:t>
        <w:br/>
        <w:t xml:space="preserve"> 58 — 4.1 แผน 7 วัน (เริ่มต้น)</w:t>
        <w:br/>
        <w:t xml:space="preserve"> 59 — 4.2 แผน 30 วัน (วางฐาน)</w:t>
        <w:br/>
        <w:t xml:space="preserve"> 60 — 4.3 แผน 90 วัน (ต่อเนื่อง)</w:t>
        <w:br/>
        <w:t xml:space="preserve"> 61 — 4.4 ตารางสรุปเป้าหมาย</w:t>
        <w:br/>
        <w:t xml:space="preserve"> 62 — 4.5 ตัวชี้วัดความก้าวหน้า (KPI ใจ)</w:t>
        <w:br/>
        <w:t xml:space="preserve"> 63 — บทที่ 5 – ภาพรวมอุปสรรค</w:t>
        <w:br/>
        <w:t xml:space="preserve"> 64 — 5.1 ฟุ้งซ่าน</w:t>
        <w:br/>
        <w:t xml:space="preserve"> 65 — 5.2 ง่วง/ซึม</w:t>
        <w:br/>
        <w:t xml:space="preserve"> 66 — 5.3 เบื่อ/อยากผลเร็ว</w:t>
        <w:br/>
        <w:t xml:space="preserve"> 67 — 5.4 ติดสงบ</w:t>
        <w:br/>
        <w:t xml:space="preserve"> 68 — 5.5 สงสัย/ท้อ</w:t>
        <w:br/>
        <w:t xml:space="preserve"> 69 — บทที่ 6 – ภาพรวมประสบการณ์</w:t>
        <w:br/>
        <w:t xml:space="preserve"> 70 — 6.1 หลวงปู่มั่น[1]: ตั้งหลักที่ผู้รู้</w:t>
        <w:br/>
        <w:t xml:space="preserve"> 71 — 6.2 หลวงปู่ชา[2]: รู้–วาง–ไม่ตาม</w:t>
        <w:br/>
        <w:t xml:space="preserve"> 72 — 6.3 หลวงปู่เทสก์[5]: สมาธิเป็นที่พัก</w:t>
        <w:br/>
        <w:t xml:space="preserve"> 73 — 6.4 บทเรียนรวม</w:t>
        <w:br/>
        <w:t xml:space="preserve"> 74 — บทที่ 7 – ภาพรวมการประยุกต์</w:t>
        <w:br/>
        <w:t xml:space="preserve"> 75 — 7.1 ที่ทำงาน</w:t>
        <w:br/>
        <w:t xml:space="preserve"> 76 — 7.2 ในครอบครัว</w:t>
        <w:br/>
        <w:t xml:space="preserve"> 77 — 7.3 ระหว่างเดินทาง/ขับรถ</w:t>
        <w:br/>
        <w:t xml:space="preserve"> 78 — 7.4 ยามวิกฤต/เครียด</w:t>
        <w:br/>
        <w:t xml:space="preserve"> 79 — 7.5 อยู่ลำพัง/ดิจิทัลดีท็อกซ์</w:t>
        <w:br/>
        <w:t xml:space="preserve"> 80 — บทที่ 9 – เครดิตและผู้จัดทำ (ปรับปรุง)</w:t>
        <w:br/>
        <w:t xml:space="preserve"> 81 — สารบัญ (สำหรับตรวจทาน)</w:t>
        <w:br/>
        <w:t xml:space="preserve"> 82 — ภาพประกอบ: ผู้รู้กลางป่าทอง</w:t>
        <w:br/>
        <w:t xml:space="preserve"> 83 — ภาพประกอบ: แสงรู้ในใจ</w:t>
        <w:br/>
        <w:t xml:space="preserve"> 84 — ภาพประกอบ: ผู้รู้กลางป่าทอง</w:t>
        <w:br/>
        <w:t xml:space="preserve"> 85 — ภาพประกอบ: แสงรู้ในใจ</w:t>
        <w:br/>
        <w:t xml:space="preserve"> 86 — ภาพประกอบ: ผู้รู้กลางป่าทอง</w:t>
        <w:br/>
        <w:t xml:space="preserve"> 87 — ภาพประกอบ: แสงรู้ในใจ</w:t>
        <w:br/>
        <w:t xml:space="preserve"> 88 — บทที่ 2 – หลักการปฏิบัติสายวัดป่า (ภาพรวม)</w:t>
        <w:br/>
        <w:t xml:space="preserve"> 89 — 2.1 รากฐาน: ศีล–สมาธิ–ปัญญา</w:t>
        <w:br/>
        <w:t xml:space="preserve"> 90 — 2.2 สติ–สัมปชัญญะ คือแกนกลาง</w:t>
        <w:br/>
        <w:t xml:space="preserve"> 91 — 2.3 แยก “ผู้รู้” ออกจาก “อารมณ์”</w:t>
        <w:br/>
        <w:t xml:space="preserve"> 92 — 2.4 สมถะ–วิปัสสนา เดินคู่</w:t>
        <w:br/>
        <w:t xml:space="preserve"> 93 — 2.5 อิริยาบถ 4 + กลางงาน</w:t>
        <w:br/>
        <w:t xml:space="preserve"> 94 — 2.6 ข้อวัตรแบบวัดป่า (ฉบับคฤหัสถ์)</w:t>
        <w:br/>
        <w:t xml:space="preserve"> 95 — 2.7 หลัก 5 ข้อของการฝึก</w:t>
        <w:br/>
        <w:t xml:space="preserve"> 96 — 2.8 เครื่องมือฝึกยอดนิยม</w:t>
        <w:br/>
        <w:t xml:space="preserve"> 97 — 2.9 ตัวชี้วัดว่าฝึกถูกทิศ</w:t>
        <w:br/>
        <w:t xml:space="preserve"> 98 — 2.10 สัญญาณเตือน (และทางแก้)</w:t>
        <w:br/>
        <w:t xml:space="preserve"> 99 — 2.11 Q&amp;A ที่พบบ่อย</w:t>
        <w:br/>
        <w:t>100 — 2.12 แบบฝึกย่อ (30–60 วิ)</w:t>
        <w:br/>
        <w:t>101 — 2.13 สรุปบทที่ 2</w:t>
        <w:br/>
        <w:t>102 — บทที่ 3 – ขั้นตอนฝึกปฏิบัติ (ภาพรวม)</w:t>
        <w:br/>
        <w:t>103 — 3.1 การเตรียมกาย–ใจ</w:t>
        <w:br/>
        <w:t>104 — 3.2 นั่งสมาธิ (ละเอียด)</w:t>
        <w:br/>
        <w:t>105 — 3.3 เดินจงกรม 5 จังหวะ</w:t>
        <w:br/>
        <w:t>106 — 3.4 ยืน–นอนอย่างมีสติ</w:t>
        <w:br/>
        <w:t>107 — 3.5 Labeling เบา ๆ (รู้แล้ววาง)</w:t>
        <w:br/>
        <w:t>108 — 3.6 เทคนิคการหายใจ (3-5-7)</w:t>
        <w:br/>
        <w:t>109 — 3.7 Micro-practices ระหว่างวัน</w:t>
        <w:br/>
        <w:t>110 — 3.8 ข้อผิดพลาดที่พบบ่อย (และทางแก้)</w:t>
        <w:br/>
        <w:t>111 — 3.9 เช็กลิสต์ประจำสัปดาห์</w:t>
        <w:br/>
        <w:t>112 — 3.10 โปรโตคอลเวลา (เริ่ม/กลาง/จบ)</w:t>
        <w:br/>
        <w:t>113 — 3.11 Emergency Reset (ภาวะฉุกเฉิน)</w:t>
        <w:br/>
        <w:t>114 — 3.12 QR Placeholder (บทที่ 3)</w:t>
        <w:br/>
        <w:t>115 — 3.13 สรุปบทที่ 3</w:t>
        <w:br/>
        <w:t>116 — 3.x ตารางสรุป: อิริยาบถ 4 – จุดโฟกัส/ข้อควรระวัง/จบด้วย</w:t>
        <w:br/>
        <w:t>117 — บทที่ 3: ภาพประกอบการฝึก (นั่ง–เดิน–ยืน–นอน)</w:t>
        <w:br/>
        <w:t>118 — บทที่ 4 – แผนฝึก 7–30–90 วัน (ภาพรวม)</w:t>
        <w:br/>
        <w:t>119 — 4.1 แผน 7 วัน (เริ่มต้น)</w:t>
        <w:br/>
        <w:t>120 — 4.2 แผน 30 วัน (วางฐาน)</w:t>
        <w:br/>
        <w:t>121 — 4.3 แผน 90 วัน (ต่อเนื่อง)</w:t>
        <w:br/>
        <w:t>122 — 4.4 เทมเพลตติดตามผลประจำสัปดาห์</w:t>
        <w:br/>
        <w:t>123 — 4.5 แบบประเมินตนเอง (ก่อน–30–90 วัน)</w:t>
        <w:br/>
        <w:t>124 — 4.6 เคล็ดการปรับแผนให้ยั่งยืน</w:t>
        <w:br/>
        <w:t>125 — บทที่ 5 – อุปสรรคและวิธีแก้ (ภาพรวม)</w:t>
        <w:br/>
        <w:t>126 — 5.1 ฟุ้งซ่าน (Mind-wandering)</w:t>
        <w:br/>
        <w:t>127 — 5.2 ง่วง/ซึม (Drowsiness)</w:t>
        <w:br/>
        <w:t>128 — 5.3 เบื่อ/อยากผลเร็ว (Restlessness)</w:t>
        <w:br/>
        <w:t>129 — 5.4 ติดสงบ (Attachment to Calm)</w:t>
        <w:br/>
        <w:t>130 — 5.5 สงสัย/ท้อ/คิดมาก (Doubt)</w:t>
        <w:br/>
        <w:t>131 — 5.6 โทสะ/อารมณ์แรง (Aversion)</w:t>
        <w:br/>
        <w:t>132 — 5.7 ความกลัว/กังวล (Fear/Anxiety)</w:t>
        <w:br/>
        <w:t>133 — 5.8 เจ็บปวดทางกาย (Pain in Posture)</w:t>
        <w:br/>
        <w:t>134 — 5.9 วอกแวกจากหน้าจอ/โซเชียล</w:t>
        <w:br/>
        <w:t>135 — 5.10 สภาพแวดล้อมรบกวน</w:t>
        <w:br/>
        <w:t>136 — 5.11 ชุดรีเซ็ต 90 วินาที (Protocol)</w:t>
        <w:br/>
        <w:t>137 — 5.12 แผนสำรองวันยุ่ง (Backup Plan)</w:t>
        <w:br/>
        <w:t>138 — 5.13 เช็กลิสต์อุปสรรคส่วนตัว</w:t>
        <w:br/>
        <w:t>139 — 5.14 คำคมกำลังใจ</w:t>
        <w:br/>
        <w:t>140 — 5.x ตารางสรุปอุปสรรค–การตรวจสอบ–วิธีแก้</w:t>
        <w:br/>
        <w:t>141 — บทที่ 6 – ประสบการณ์ของครูบาอาจารย์ (ภาพรวม)</w:t>
        <w:br/>
        <w:t>142 — 6.1 หลวงปู่มั่น: ‘ตั้งหลักที่ผู้รู้’[1]</w:t>
        <w:br/>
        <w:t>143 — 6.2 หลวงปู่ชา: ‘เห็น–รู้–วาง’[2]</w:t>
        <w:br/>
        <w:t>144 — 6.3 หลวงปู่เทสก์: ‘สมาธิเป็นที่พัก’[5]</w:t>
        <w:br/>
        <w:t>145 — 6.4 เคสตัวอย่าง: ทำงานเครียด</w:t>
        <w:br/>
        <w:t>146 — 6.5 เคสตัวอย่าง: ความสัมพันธ์ตึงเครียด</w:t>
        <w:br/>
        <w:t>147 — 6.6 เคสตัวอย่าง: ภาวะติดสงบ</w:t>
        <w:br/>
        <w:t>148 — 6.7 สรุปบทที่ 6</w:t>
        <w:br/>
        <w:t>149 — บทที่ 6: แรงบันดาลใจจากครูบาอาจารย์</w:t>
        <w:br/>
        <w:t>150 — บทที่ 7 – การประยุกต์ในชีวิตประจำวัน (ภาพรวม)</w:t>
        <w:br/>
        <w:t>151 — 7.1 ที่ทำงาน: ก่อน–ระหว่าง–หลังประชุม</w:t>
        <w:br/>
        <w:t>152 — 7.2 ในครอบครัว: พูดอย่างรู้ตัว</w:t>
        <w:br/>
        <w:t>153 — 7.3 บนถนน/ระหว่างเดินทาง</w:t>
        <w:br/>
        <w:t>154 — 7.4 ยามวิกฤต/ความเครียด</w:t>
        <w:br/>
        <w:t>155 — 7.5 อยู่ลำพัง/ดิจิทัลดีท็อกซ์</w:t>
        <w:br/>
        <w:t>156 — 7.6 แบบฝึก 3 วินาที (เข็มทิศพกพา)</w:t>
        <w:br/>
        <w:t>157 — 7.7 ตัวอย่างประยุกต์: โซเชียลมีเดีย</w:t>
        <w:br/>
        <w:t>158 — 7.8 เช็กลิสต์ชีวิตประจำวัน</w:t>
        <w:br/>
        <w:t>159 — 7.9 QR Placeholder (การประยุกต์)</w:t>
        <w:br/>
        <w:t>160 — 7.10 สรุปบทที่ 7</w:t>
        <w:br/>
        <w:t>161 — บทที่ 7: ตัวรู้ในชีวิตประจำวัน</w:t>
        <w:br/>
        <w:t>162 — 8.8 รูปแบบการอ้างอิง (Citation Style)</w:t>
        <w:br/>
        <w:t>163 — 8.9 รายการแหล่งออนไลน์สำหรับ QR (รอใส่ลิงก์จริง)</w:t>
        <w:br/>
        <w:t>164 — 8.10 คำอนุญาตการเผยแพร่ (ธรรมทาน)</w:t>
        <w:br/>
        <w:t>165 — 8.11 ดัชนีคำสำคัญ (Index Seeds)</w:t>
        <w:br/>
        <w:t>166 — QR Placeholder – รวมจุดวาง</w:t>
        <w:br/>
        <w:t>167 — ปกหลัง / แผ่นรวม QR (เตรียมใส่จริงรอบสุดท้าย)</w:t>
        <w:br/>
        <w:t>168 — ภาคผนวกเสริม: แนวทางจัดหน้า/ฟอนต์ (สำหรับทีม)</w:t>
      </w:r>
    </w:p>
    <w:p>
      <w:r>
        <w:t>169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170</w:t>
      </w:r>
    </w:p>
    <w:p>
      <w:r>
        <w:t>บทที่ 1 – สรุปหนึ่งหน้า</w:t>
      </w:r>
    </w:p>
    <w:p>
      <w:r>
        <w:t>• “ตัวรู้” ไม่ใช่ความคิด แต่คือการรับรู้ตรง ๆ ไม่ปรุงแต่ง</w:t>
        <w:br/>
        <w:t>• ลักษณะ: ตื่น–เบิกบาน–ไม่เผลอ อยู่กับปัจจุบันขณะ</w:t>
        <w:br/>
        <w:t>• วิธีเข้าถึง: เอาสติไปรู้ทันจิต แยกจิตออกจากอารมณ์</w:t>
        <w:br/>
        <w:t>• ตัวช่วย: ลมหายใจ/กาย/พุท–โธ</w:t>
        <w:br/>
        <w:t>• ตัวชี้วัด: กลับมารู้เร็วขึ้น ใจเบา–กว้างขึ้น</w:t>
      </w:r>
    </w:p>
    <w:p>
      <w:r>
        <w:t>170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171</w:t>
      </w:r>
    </w:p>
    <w:p>
      <w:r>
        <w:t>บทที่ 2 – สรุปหนึ่งหน้า</w:t>
      </w:r>
    </w:p>
    <w:p>
      <w:r>
        <w:t>• แกน: ศีล–สมาธิ–ปัญญา • สติ–สัมปชัญญะทั้งวัน</w:t>
        <w:br/>
        <w:t>• ผู้รู้แยกจากอารมณ์ • สมถะ–วิปัสสนาเดินคู่</w:t>
        <w:br/>
        <w:t>• อิริยาบถ 4 + Micro-practices 10–60 วิ</w:t>
        <w:br/>
        <w:t>• หลัก 5 ข้อ: พอประมาณ/สม่ำเสมอ/อ่อนโยน/ตรง/ตรวจสอบได้</w:t>
      </w:r>
    </w:p>
    <w:p>
      <w:r>
        <w:t>171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172</w:t>
      </w:r>
    </w:p>
    <w:p>
      <w:r>
        <w:t>บทที่ 3 – สรุปหนึ่งหน้า</w:t>
      </w:r>
    </w:p>
    <w:p>
      <w:r>
        <w:t>• วงจรฝึก: เริ่ม–สังเกต–รู้ทัน–วาง–เริ่มใหม่</w:t>
        <w:br/>
        <w:t>• นั่ง/เดิน/ยืน/นอน + Labeling เบา ๆ</w:t>
        <w:br/>
        <w:t>• เทคนิคหายใจ 3-5-7 • Emergency Reset 90 วิ</w:t>
      </w:r>
    </w:p>
    <w:p>
      <w:r>
        <w:t>172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173</w:t>
      </w:r>
    </w:p>
    <w:p>
      <w:r>
        <w:t>บทที่ 4 – สรุปหนึ่งหน้า</w:t>
      </w:r>
    </w:p>
    <w:p>
      <w:r>
        <w:t>• แผน 7–30–90 วัน: เริ่มสั้น–สม่ำเสมอ → เพิ่มตามกำลัง</w:t>
        <w:br/>
        <w:t>• ตัวติดตามรายสัปดาห์ + แบบประเมินก่อน–30–90 วัน</w:t>
        <w:br/>
        <w:t>• เน้นคุณภาพมากกว่าชั่วโมง</w:t>
      </w:r>
    </w:p>
    <w:p>
      <w:r>
        <w:t>173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174</w:t>
      </w:r>
    </w:p>
    <w:p>
      <w:r>
        <w:t>บทที่ 5 – สรุปหนึ่งหน้า</w:t>
      </w:r>
    </w:p>
    <w:p>
      <w:r>
        <w:t>• อุปสรรคหลัก: ฟุ้ง/ง่วง/เบื่อ/ติดสงบ/สงสัย/โทสะ/กังวล</w:t>
        <w:br/>
        <w:t>• วิธีแก้: กลับฐานรู้ • ผ่อนแรง • เพิ่มสัมปชัญญะ</w:t>
        <w:br/>
        <w:t>• ชุดรีเซ็ต 90 วิ + แผนสำรองวันยุ่ง</w:t>
      </w:r>
    </w:p>
    <w:p>
      <w:r>
        <w:t>174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175</w:t>
      </w:r>
    </w:p>
    <w:p>
      <w:r>
        <w:t>บทที่ 6 – สรุปหนึ่งหน้า</w:t>
      </w:r>
    </w:p>
    <w:p>
      <w:r>
        <w:t>• หลักจากครูบาอาจารย์: ตั้งหลักผู้รู้[1] • เห็น–รู้–วาง[2] • สมาธิเป็นที่พัก[5]</w:t>
        <w:br/>
        <w:t>• ใช้เป็นเข็มทิศ ไม่ใช่เป้าหมายเปรียบเทียบตน</w:t>
      </w:r>
    </w:p>
    <w:p>
      <w:r>
        <w:t>175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176</w:t>
      </w:r>
    </w:p>
    <w:p>
      <w:r>
        <w:t>บทที่ 7 – สรุปหนึ่งหน้า</w:t>
      </w:r>
    </w:p>
    <w:p>
      <w:r>
        <w:t>• นำตัวรู้เข้าชีวิต: งาน/บ้าน/ถนน/วิกฤต/ดิจิทัล/อยู่ลำพัง</w:t>
        <w:br/>
        <w:t>• แบบฝึก 3 วินาที: หยุด–รู้–วาง • เช็กลิสต์ประจำวัน</w:t>
      </w:r>
    </w:p>
    <w:p>
      <w:r>
        <w:t>176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177</w:t>
      </w:r>
    </w:p>
    <w:p>
      <w:r>
        <w:t>ใบงาน: ติดตามสติ 7 วัน (บันทึกวันละบรรทัด)</w:t>
      </w:r>
    </w:p>
    <w:p>
      <w:r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</w:r>
    </w:p>
    <w:p>
      <w:r>
        <w:t>177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178</w:t>
      </w:r>
    </w:p>
    <w:p>
      <w:r>
        <w:t>ใบงาน: ประเมินตนเอง 30–90 วัน (ข้อสังเกตสำคัญ)</w:t>
      </w:r>
    </w:p>
    <w:p>
      <w:r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</w:r>
    </w:p>
    <w:p>
      <w:r>
        <w:t>178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179</w:t>
      </w:r>
    </w:p>
    <w:p>
      <w:r>
        <w:t>ใบงาน: เช็กลิสต์ ‘เห็น–รู้–วาง’ ในชีวิตประจำวัน</w:t>
      </w:r>
    </w:p>
    <w:p>
      <w:r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  <w:br/>
        <w:t>______________________________________________</w:t>
      </w:r>
    </w:p>
    <w:p>
      <w:r>
        <w:t>179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180</w:t>
      </w:r>
    </w:p>
    <w:p>
      <w:r>
        <w:t>180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181</w:t>
      </w:r>
    </w:p>
    <w:p>
      <w:r>
        <w:t>181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182</w:t>
      </w:r>
    </w:p>
    <w:p>
      <w:r>
        <w:t>182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183</w:t>
      </w:r>
    </w:p>
    <w:p>
      <w:r>
        <w:t>183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184</w:t>
      </w:r>
    </w:p>
    <w:p>
      <w:r>
        <w:t>สารบัญ (ฉบับเผยแพร่)</w:t>
      </w:r>
    </w:p>
    <w:p>
      <w:r>
        <w:t>— คำนำ</w:t>
        <w:br/>
        <w:t xml:space="preserve">    — บทนำ</w:t>
        <w:br/>
        <w:t xml:space="preserve">    — บทที่ 1 – ความหมายของตัวรู้</w:t>
        <w:br/>
        <w:t xml:space="preserve"> 88 — บทที่ 2 – หลักการปฏิบัติสายวัดป่า</w:t>
        <w:br/>
        <w:t>102 — บทที่ 3 – ขั้นตอนฝึกปฏิบัติ</w:t>
        <w:br/>
        <w:t>118 — บทที่ 4 – แผนฝึก 7–30–90 วัน</w:t>
        <w:br/>
        <w:t>125 — บทที่ 5 – อุปสรรคและวิธีแก้</w:t>
        <w:br/>
        <w:t>141 — บทที่ 6 – ประสบการณ์ของครูบาอาจารย์</w:t>
        <w:br/>
        <w:t>150 — บทที่ 7 – การประยุกต์ในชีวิตประจำวัน</w:t>
        <w:br/>
        <w:t xml:space="preserve">  9 — บทที่ 8 – ภาคผนวก/บรรณานุกรม/QR</w:t>
        <w:br/>
        <w:t xml:space="preserve"> 80 — บทที่ 9 – เครดิตและผู้จัดทำ</w:t>
      </w:r>
    </w:p>
    <w:p>
      <w:r>
        <w:t>184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185</w:t>
      </w:r>
    </w:p>
    <w:p>
      <w:r>
        <w:t>คำนำผู้เรียบเรียงและตรวจทาน (ปรับปรุง)</w:t>
      </w:r>
    </w:p>
    <w:p>
      <w:r>
        <w:t>ผู้เรียบเรียงและตรวจทาน</w:t>
        <w:br/>
        <w:br/>
        <w:t>พระวิริยะ ไชยะพันธ์</w:t>
        <w:br/>
        <w:t>พระภิกษุสายวัดป่า ผู้มีประสบการณ์ทั้งการปฏิบัติและการเผยแผ่ธรรมะในรูปแบบสื่อสมัยใหม่</w:t>
        <w:br/>
        <w:t>ตั้งใจถ่ายทอดคำสอนให้เข้าใจง่าย เพื่อให้ทุกคนเข้าถึง “ตัวรู้” ตามปฏิปทาของพระแม่ครูบาอาจารย์ และนำไปใช้ในชีวิตประจำวันได้จริง</w:t>
      </w:r>
    </w:p>
    <w:p>
      <w:r>
        <w:t>185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186</w:t>
      </w:r>
    </w:p>
    <w:p>
      <w:r>
        <w:t>ภาพประกอบ: เสถียรภาพก่อนปัญญา</w:t>
      </w:r>
    </w:p>
    <w:p>
      <w:r>
        <w:t>186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187</w:t>
      </w:r>
    </w:p>
    <w:p>
      <w:r>
        <w:t>ภาพประกอบ: แสงรู้ในชีวิตประจำวัน</w:t>
      </w:r>
    </w:p>
    <w:p>
      <w:r>
        <w:t>187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188</w:t>
      </w:r>
    </w:p>
    <w:p>
      <w:r>
        <w:t>ภาพประกอบ: น้อยแต่นาน • ฝึกสม่ำเสมอ</w:t>
      </w:r>
    </w:p>
    <w:p>
      <w:r>
        <w:t>188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189</w:t>
      </w:r>
    </w:p>
    <w:p>
      <w:r>
        <w:t>ภาพประกอบ: เมตตาเป็นพื้นใจ</w:t>
      </w:r>
    </w:p>
    <w:p>
      <w:r>
        <w:t>189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190</w:t>
      </w:r>
    </w:p>
    <w:p>
      <w:r>
        <w:t>บทที่ 1: ผู้รู้ไม่ใช่ความคิด</w:t>
      </w:r>
    </w:p>
    <w:p>
      <w:r>
        <w:t>190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191</w:t>
      </w:r>
    </w:p>
    <w:p>
      <w:r>
        <w:t>บทที่ 1: รู้ตรง–ไม่ปรุงแต่ง</w:t>
      </w:r>
    </w:p>
    <w:p>
      <w:r>
        <w:t>191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192</w:t>
      </w:r>
    </w:p>
    <w:p>
      <w:r>
        <w:t>บทที่ 2–3: สติ–สัมปชัญญะเดินคู่</w:t>
      </w:r>
    </w:p>
    <w:p>
      <w:r>
        <w:t>192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193</w:t>
      </w:r>
    </w:p>
    <w:p>
      <w:r>
        <w:t>บทที่ 3: นั่ง–เดิน–ยืน–นอน อย่างรู้ตัว</w:t>
      </w:r>
    </w:p>
    <w:p>
      <w:r>
        <w:t>193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194</w:t>
      </w:r>
    </w:p>
    <w:p>
      <w:r>
        <w:t>บทที่ 4: ฝึกแบบพอดี • ติดเครื่องสติ</w:t>
      </w:r>
    </w:p>
    <w:p>
      <w:r>
        <w:t>194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195</w:t>
      </w:r>
    </w:p>
    <w:p>
      <w:r>
        <w:t>บทที่ 4: KPI ใจ • ฟุ้งซ่านลดลง</w:t>
      </w:r>
    </w:p>
    <w:p>
      <w:r>
        <w:t>195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196</w:t>
      </w:r>
    </w:p>
    <w:p>
      <w:r>
        <w:t>บทที่ 5: เห็น–รู้–วาง ต่อหน้าปัญหา</w:t>
      </w:r>
    </w:p>
    <w:p>
      <w:r>
        <w:t>196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197</w:t>
      </w:r>
    </w:p>
    <w:p>
      <w:r>
        <w:t>บทที่ 6: ตั้งหลักผู้รู้ก่อน</w:t>
      </w:r>
    </w:p>
    <w:p>
      <w:r>
        <w:t>197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198</w:t>
      </w:r>
    </w:p>
    <w:p>
      <w:r>
        <w:t>บทที่ 7: ตัวรู้ในที่ทำงาน</w:t>
      </w:r>
    </w:p>
    <w:p>
      <w:r>
        <w:t>198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pPr>
        <w:pStyle w:val="Heading1"/>
      </w:pPr>
      <w:r>
        <w:t>Slide 199</w:t>
      </w:r>
    </w:p>
    <w:p>
      <w:r>
        <w:t>บทที่ 7: เมตตาเป็นพื้นใจ</w:t>
      </w:r>
    </w:p>
    <w:p>
      <w:r>
        <w:t>199</w:t>
      </w:r>
    </w:p>
    <w:p>
      <w:r>
        <w:t>เข้าถึงตัวรู้ – ตามคำสอนสายวัดป่า</w:t>
      </w:r>
    </w:p>
    <w:p>
      <w:r>
        <w:t>สารบัญ</w:t>
      </w:r>
    </w:p>
    <w:p>
      <w:r>
        <w:br w:type="page"/>
      </w:r>
    </w:p>
    <w:p>
      <w:pPr>
        <w:pStyle w:val="Heading1"/>
      </w:pPr>
      <w:r>
        <w:t>ภาคผนวก E: จิต 89 และ จิต 121 ดวง (Appendix E: Citta 89 and Citta 121)</w:t>
      </w:r>
    </w:p>
    <w:p>
      <w:pPr>
        <w:pStyle w:val="Heading2"/>
      </w:pPr>
      <w:r>
        <w:t>จิต 89 ดวง (Citta 89)</w:t>
      </w:r>
    </w:p>
    <w:p>
      <w:r>
        <w:t>จิต 89 ดวง แบ่งเป็นหมวดใหญ่ได้ดังนี้:</w:t>
        <w:br/>
        <w:t>1. กุศลจิต (Wholesome consciousness)</w:t>
        <w:br/>
        <w:t>2. อกุศลจิต (Unwholesome consciousness)</w:t>
        <w:br/>
        <w:t>3. วิบากจิต (Resultant consciousness)</w:t>
        <w:br/>
        <w:t>4. กิริยาจิต (Functional consciousness)</w:t>
        <w:br/>
        <w:t>รวมเป็น จิตโลกีย์ 81 ดวง และ โลกุตตรจิต 8 ดวง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หมวด (Category)</w:t>
            </w:r>
          </w:p>
        </w:tc>
        <w:tc>
          <w:tcPr>
            <w:tcW w:type="dxa" w:w="4320"/>
          </w:tcPr>
          <w:p>
            <w:r>
              <w:t>จำนวนดวง (Number of cittas)</w:t>
            </w:r>
          </w:p>
        </w:tc>
      </w:tr>
      <w:tr>
        <w:tc>
          <w:tcPr>
            <w:tcW w:type="dxa" w:w="4320"/>
          </w:tcPr>
          <w:p>
            <w:r>
              <w:t>กุศลจิต (Wholesome)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อกุศลจิต (Unwholesome)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วิบากจิต (Resultant)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กิริยาจิต (Functional)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r>
        <w:t>รวมทั้งหมด = 89 ดวง</w:t>
      </w:r>
    </w:p>
    <w:p>
      <w:pPr>
        <w:pStyle w:val="Heading2"/>
      </w:pPr>
      <w:r>
        <w:t>จิต 121 ดวง (Citta 121)</w:t>
      </w:r>
    </w:p>
    <w:p>
      <w:r>
        <w:t>จิต 121 ดวง ได้จากการแจก โลกุตตรจิต (8 ดวง) ออกตามฌาน 5 ระดับ → รวมเป็น 40 ดวง (8×5) แล้วรวมกับจิตโลกีย์ 81 ดวง = 121 ดวง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หมวด (Category)</w:t>
            </w:r>
          </w:p>
        </w:tc>
        <w:tc>
          <w:tcPr>
            <w:tcW w:type="dxa" w:w="4320"/>
          </w:tcPr>
          <w:p>
            <w:r>
              <w:t>จำนวนดวง (Number of cittas)</w:t>
            </w:r>
          </w:p>
        </w:tc>
      </w:tr>
      <w:tr>
        <w:tc>
          <w:tcPr>
            <w:tcW w:type="dxa" w:w="4320"/>
          </w:tcPr>
          <w:p>
            <w:r>
              <w:t>โลกียจิต (Lokiya, mundane)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โลกุตตรจิต (Lokuttara, supramundane, 5 jhāna levels)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>
      <w:r>
        <w:t>รวมทั้งหมด = 121 ดวง</w:t>
      </w:r>
    </w:p>
    <w:p>
      <w:pPr>
        <w:pStyle w:val="Heading2"/>
      </w:pPr>
      <w:r>
        <w:t>วิธีตรวจเช็คตัวรู้ (How to verify the Knowing Mind)</w:t>
      </w:r>
    </w:p>
    <w:p>
      <w:r>
        <w:t>- ฝึกสังเกตจิตขณะปัจจุบัน (ปิติ สุข ทุกข์ อุเบกขา)</w:t>
        <w:br/>
        <w:t>- ใช้แบบทดสอบทวาร 6 (การรับรู้อายตนะทั้ง 6)</w:t>
        <w:br/>
        <w:t>- บันทึกประสบการณ์ และประเมินตามโปรแกรมฝึก 14 วัน</w:t>
      </w:r>
    </w:p>
    <w:p>
      <w:r>
        <w:br w:type="page"/>
      </w:r>
    </w:p>
    <w:p>
      <w:pPr>
        <w:pStyle w:val="Heading1"/>
      </w:pPr>
      <w:r>
        <w:t>ภาคผนวก F: ตารางเปรียบเทียบแนวคิด 'ตัวรู้' ของพระอาจารย์สายป่า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พระอาจารย์</w:t>
            </w:r>
          </w:p>
        </w:tc>
        <w:tc>
          <w:tcPr>
            <w:tcW w:type="dxa" w:w="2160"/>
          </w:tcPr>
          <w:p>
            <w:r>
              <w:t>แนวคิด “ตัวรู้”</w:t>
            </w:r>
          </w:p>
        </w:tc>
        <w:tc>
          <w:tcPr>
            <w:tcW w:type="dxa" w:w="2160"/>
          </w:tcPr>
          <w:p>
            <w:r>
              <w:t>จุดเน้น</w:t>
            </w:r>
          </w:p>
        </w:tc>
        <w:tc>
          <w:tcPr>
            <w:tcW w:type="dxa" w:w="2160"/>
          </w:tcPr>
          <w:p>
            <w:r>
              <w:t>อ้างอิง</w:t>
            </w:r>
          </w:p>
        </w:tc>
      </w:tr>
      <w:tr>
        <w:tc>
          <w:tcPr>
            <w:tcW w:type="dxa" w:w="2160"/>
          </w:tcPr>
          <w:p>
            <w:r>
              <w:t>หลวงปู่มั่น ภูริทัตโต</w:t>
            </w:r>
          </w:p>
        </w:tc>
        <w:tc>
          <w:tcPr>
            <w:tcW w:type="dxa" w:w="2160"/>
          </w:tcPr>
          <w:p>
            <w:r>
              <w:t>จิตบริสุทธิ์ที่ไม่ปรุงแต่ง เป็นฐานภาวนา</w:t>
            </w:r>
          </w:p>
        </w:tc>
        <w:tc>
          <w:tcPr>
            <w:tcW w:type="dxa" w:w="2160"/>
          </w:tcPr>
          <w:p>
            <w:r>
              <w:t>รู้ทันจิตขณะเกิดดับ</w:t>
            </w:r>
          </w:p>
        </w:tc>
        <w:tc>
          <w:tcPr>
            <w:tcW w:type="dxa" w:w="2160"/>
          </w:tcPr>
          <w:p>
            <w:r>
              <w:t>อัตชีวประวัติหลวงปู่มั่น</w:t>
            </w:r>
          </w:p>
        </w:tc>
      </w:tr>
      <w:tr>
        <w:tc>
          <w:tcPr>
            <w:tcW w:type="dxa" w:w="2160"/>
          </w:tcPr>
          <w:p>
            <w:r>
              <w:t>หลวงปู่ชา สุภัทโท</w:t>
            </w:r>
          </w:p>
        </w:tc>
        <w:tc>
          <w:tcPr>
            <w:tcW w:type="dxa" w:w="2160"/>
          </w:tcPr>
          <w:p>
            <w:r>
              <w:t>ผู้รู้ ผู้ตื่น ผู้เบิกบาน เหนือความคิด</w:t>
            </w:r>
          </w:p>
        </w:tc>
        <w:tc>
          <w:tcPr>
            <w:tcW w:type="dxa" w:w="2160"/>
          </w:tcPr>
          <w:p>
            <w:r>
              <w:t>ดูความคิดเป็นอารมณ์แล้วกลับมาที่ผู้รู้</w:t>
            </w:r>
          </w:p>
        </w:tc>
        <w:tc>
          <w:tcPr>
            <w:tcW w:type="dxa" w:w="2160"/>
          </w:tcPr>
          <w:p>
            <w:r>
              <w:t>น้ำพึ่งตน</w:t>
            </w:r>
          </w:p>
        </w:tc>
      </w:tr>
      <w:tr>
        <w:tc>
          <w:tcPr>
            <w:tcW w:type="dxa" w:w="2160"/>
          </w:tcPr>
          <w:p>
            <w:r>
              <w:t>หลวงปู่เทสก์ เทสรังสี</w:t>
            </w:r>
          </w:p>
        </w:tc>
        <w:tc>
          <w:tcPr>
            <w:tcW w:type="dxa" w:w="2160"/>
          </w:tcPr>
          <w:p>
            <w:r>
              <w:t>จิตแท้ ไม่ถูกรบกวนด้วยอารมณ์</w:t>
            </w:r>
          </w:p>
        </w:tc>
        <w:tc>
          <w:tcPr>
            <w:tcW w:type="dxa" w:w="2160"/>
          </w:tcPr>
          <w:p>
            <w:r>
              <w:t>แยก “จิต” ออกจาก “อารมณ์”</w:t>
            </w:r>
          </w:p>
        </w:tc>
        <w:tc>
          <w:tcPr>
            <w:tcW w:type="dxa" w:w="2160"/>
          </w:tcPr>
          <w:p>
            <w:r>
              <w:t>จิตและการภาวนา</w:t>
            </w:r>
          </w:p>
        </w:tc>
      </w:tr>
      <w:tr>
        <w:tc>
          <w:tcPr>
            <w:tcW w:type="dxa" w:w="2160"/>
          </w:tcPr>
          <w:p>
            <w:r>
              <w:t>หลวงปู่ดูลย์ อตุโล</w:t>
            </w:r>
          </w:p>
        </w:tc>
        <w:tc>
          <w:tcPr>
            <w:tcW w:type="dxa" w:w="2160"/>
          </w:tcPr>
          <w:p>
            <w:r>
              <w:t>จิตเดิมแท้ ไม่เคลื่อนไหว</w:t>
            </w:r>
          </w:p>
        </w:tc>
        <w:tc>
          <w:tcPr>
            <w:tcW w:type="dxa" w:w="2160"/>
          </w:tcPr>
          <w:p>
            <w:r>
              <w:t>เห็นการเกิดดับของความคิด</w:t>
            </w:r>
          </w:p>
        </w:tc>
        <w:tc>
          <w:tcPr>
            <w:tcW w:type="dxa" w:w="2160"/>
          </w:tcPr>
          <w:p>
            <w:r>
              <w:t>หลวงปู่ดูลย์ อตุโล</w:t>
            </w:r>
          </w:p>
        </w:tc>
      </w:tr>
      <w:tr>
        <w:tc>
          <w:tcPr>
            <w:tcW w:type="dxa" w:w="2160"/>
          </w:tcPr>
          <w:p>
            <w:r>
              <w:t>หลวงพ่อพุธ ฐานิโย</w:t>
            </w:r>
          </w:p>
        </w:tc>
        <w:tc>
          <w:tcPr>
            <w:tcW w:type="dxa" w:w="2160"/>
          </w:tcPr>
          <w:p>
            <w:r>
              <w:t>สติบริสุทธิ์</w:t>
            </w:r>
          </w:p>
        </w:tc>
        <w:tc>
          <w:tcPr>
            <w:tcW w:type="dxa" w:w="2160"/>
          </w:tcPr>
          <w:p>
            <w:r>
              <w:t>ตั้งมั่น ไม่ไปหลงอารมณ์</w:t>
            </w:r>
          </w:p>
        </w:tc>
        <w:tc>
          <w:tcPr>
            <w:tcW w:type="dxa" w:w="2160"/>
          </w:tcPr>
          <w:p>
            <w:r>
              <w:t>คำสอนหลวงพ่อพุธ</w:t>
            </w:r>
          </w:p>
        </w:tc>
      </w:tr>
      <w:tr>
        <w:tc>
          <w:tcPr>
            <w:tcW w:type="dxa" w:w="2160"/>
          </w:tcPr>
          <w:p>
            <w:r>
              <w:t>หลวงปู่เข็ม สุชีโว</w:t>
            </w:r>
          </w:p>
        </w:tc>
        <w:tc>
          <w:tcPr>
            <w:tcW w:type="dxa" w:w="2160"/>
          </w:tcPr>
          <w:p>
            <w:r>
              <w:t>ผู้สังเกตกาย–ใจ เห็นตามจริง</w:t>
            </w:r>
          </w:p>
        </w:tc>
        <w:tc>
          <w:tcPr>
            <w:tcW w:type="dxa" w:w="2160"/>
          </w:tcPr>
          <w:p>
            <w:r>
              <w:t>การรู้ทันอารมณ์ ความคิด</w:t>
            </w:r>
          </w:p>
        </w:tc>
        <w:tc>
          <w:tcPr>
            <w:tcW w:type="dxa" w:w="2160"/>
          </w:tcPr>
          <w:p>
            <w:r>
              <w:t>รวมธรรมเทศนา หลวงปู่เข็ม</w:t>
            </w:r>
          </w:p>
        </w:tc>
      </w:tr>
      <w:tr>
        <w:tc>
          <w:tcPr>
            <w:tcW w:type="dxa" w:w="2160"/>
          </w:tcPr>
          <w:p>
            <w:r>
              <w:t>หลวงพ่ออินถวาย สันตุสสโก</w:t>
            </w:r>
          </w:p>
        </w:tc>
        <w:tc>
          <w:tcPr>
            <w:tcW w:type="dxa" w:w="2160"/>
          </w:tcPr>
          <w:p>
            <w:r>
              <w:t>ความสว่างของจิตเมื่อสงบ</w:t>
            </w:r>
          </w:p>
        </w:tc>
        <w:tc>
          <w:tcPr>
            <w:tcW w:type="dxa" w:w="2160"/>
          </w:tcPr>
          <w:p>
            <w:r>
              <w:t>สมถะ → ปัญญา, รู้ไตรลักษณ์</w:t>
            </w:r>
          </w:p>
        </w:tc>
        <w:tc>
          <w:tcPr>
            <w:tcW w:type="dxa" w:w="2160"/>
          </w:tcPr>
          <w:p>
            <w:r>
              <w:t>ธรรมะคือหน้าที่</w:t>
            </w:r>
          </w:p>
        </w:tc>
      </w:tr>
      <w:tr>
        <w:tc>
          <w:tcPr>
            <w:tcW w:type="dxa" w:w="2160"/>
          </w:tcPr>
          <w:p>
            <w:r>
              <w:t>พระอาจารย์วิระยะ ไชยะพันธ์</w:t>
            </w:r>
          </w:p>
        </w:tc>
        <w:tc>
          <w:tcPr>
            <w:tcW w:type="dxa" w:w="2160"/>
          </w:tcPr>
          <w:p>
            <w:r>
              <w:t>ตัวรู้ = สติที่แยกออกจากขันธ์ 5</w:t>
            </w:r>
          </w:p>
        </w:tc>
        <w:tc>
          <w:tcPr>
            <w:tcW w:type="dxa" w:w="2160"/>
          </w:tcPr>
          <w:p>
            <w:r>
              <w:t>เห็นว่าขันธ์ 5 เป็นสิ่งถูกรู้ ไม่ใช่ผู้รู้</w:t>
            </w:r>
          </w:p>
        </w:tc>
        <w:tc>
          <w:tcPr>
            <w:tcW w:type="dxa" w:w="2160"/>
          </w:tcPr>
          <w:p>
            <w:r>
              <w:t>เข้าถึงตัวรู้, วิดีโอเผยแพร่ธรรมะ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